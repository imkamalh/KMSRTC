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37D" w:rsidRPr="006E5C95" w:rsidRDefault="00E1737D" w:rsidP="00E1737D">
      <w:pPr>
        <w:widowControl w:val="0"/>
        <w:jc w:val="right"/>
        <w:rPr>
          <w:rFonts w:eastAsia="Courier New"/>
          <w:i/>
          <w:color w:val="000000"/>
          <w:lang w:eastAsia="vi-VN"/>
        </w:rPr>
      </w:pPr>
      <w:r w:rsidRPr="006E5C95">
        <w:rPr>
          <w:rFonts w:eastAsia="Courier New"/>
          <w:b/>
          <w:color w:val="000000"/>
          <w:lang w:val="vi-VN" w:eastAsia="vi-VN"/>
        </w:rPr>
        <w:t xml:space="preserve">Mẫu biểu </w:t>
      </w:r>
      <w:r w:rsidR="007C7701">
        <w:rPr>
          <w:rFonts w:eastAsia="Courier New"/>
          <w:b/>
          <w:color w:val="000000"/>
          <w:lang w:eastAsia="vi-VN"/>
        </w:rPr>
        <w:t>B</w:t>
      </w:r>
      <w:r w:rsidRPr="006E5C95">
        <w:rPr>
          <w:rFonts w:eastAsia="Courier New"/>
          <w:b/>
          <w:color w:val="000000"/>
          <w:lang w:val="vi-VN" w:eastAsia="vi-VN"/>
        </w:rPr>
        <w:t>-</w:t>
      </w:r>
      <w:r w:rsidR="007C7701">
        <w:rPr>
          <w:rFonts w:eastAsia="Courier New"/>
          <w:b/>
          <w:color w:val="000000"/>
          <w:lang w:eastAsia="vi-VN"/>
        </w:rPr>
        <w:t>UD</w:t>
      </w:r>
      <w:r w:rsidRPr="006E5C95">
        <w:rPr>
          <w:rFonts w:eastAsia="Courier New"/>
          <w:b/>
          <w:color w:val="000000"/>
          <w:lang w:eastAsia="vi-VN"/>
        </w:rPr>
        <w:br/>
      </w:r>
      <w:r w:rsidRPr="006E5C95">
        <w:rPr>
          <w:rFonts w:eastAsia="Courier New"/>
          <w:i/>
          <w:color w:val="000000"/>
          <w:lang w:val="vi-VN" w:eastAsia="vi-VN"/>
        </w:rPr>
        <w:t>31/20</w:t>
      </w:r>
      <w:r w:rsidRPr="006E5C95">
        <w:rPr>
          <w:rFonts w:eastAsia="Courier New"/>
          <w:i/>
          <w:color w:val="000000"/>
          <w:lang w:eastAsia="vi-VN"/>
        </w:rPr>
        <w:t>1</w:t>
      </w:r>
      <w:r w:rsidRPr="006E5C95">
        <w:rPr>
          <w:rFonts w:eastAsia="Courier New"/>
          <w:i/>
          <w:color w:val="000000"/>
          <w:lang w:val="vi-VN" w:eastAsia="vi-VN"/>
        </w:rPr>
        <w:t>4/TT-BKHCN</w:t>
      </w:r>
    </w:p>
    <w:tbl>
      <w:tblPr>
        <w:tblW w:w="10065" w:type="dxa"/>
        <w:tblInd w:w="-292" w:type="dxa"/>
        <w:tblLayout w:type="fixed"/>
        <w:tblLook w:val="04A0" w:firstRow="1" w:lastRow="0" w:firstColumn="1" w:lastColumn="0" w:noHBand="0" w:noVBand="1"/>
      </w:tblPr>
      <w:tblGrid>
        <w:gridCol w:w="4182"/>
        <w:gridCol w:w="5883"/>
      </w:tblGrid>
      <w:tr w:rsidR="006E5C95" w:rsidRPr="006E5C95" w:rsidTr="006E5C95">
        <w:trPr>
          <w:cantSplit/>
        </w:trPr>
        <w:tc>
          <w:tcPr>
            <w:tcW w:w="4180" w:type="dxa"/>
            <w:vMerge w:val="restart"/>
            <w:hideMark/>
          </w:tcPr>
          <w:p w:rsidR="006E5C95" w:rsidRPr="006E5C95" w:rsidRDefault="006E5C95">
            <w:pPr>
              <w:pStyle w:val="Heading3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5C95">
              <w:rPr>
                <w:rFonts w:ascii="Times New Roman" w:hAnsi="Times New Roman"/>
                <w:lang w:val="fr-FR"/>
              </w:rPr>
              <w:t xml:space="preserve">HỘI ĐỒNG </w:t>
            </w:r>
            <w:r>
              <w:rPr>
                <w:rFonts w:ascii="Times New Roman" w:hAnsi="Times New Roman"/>
                <w:lang w:val="fr-FR"/>
              </w:rPr>
              <w:t>XÉT TẶNG</w:t>
            </w:r>
          </w:p>
          <w:p w:rsidR="006E5C95" w:rsidRDefault="006E5C95" w:rsidP="006E5C95">
            <w:pPr>
              <w:pStyle w:val="Heading3"/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GIẢI THƯỞNG CHUYÊN NGÀNH CẤP NHÀ NƯỚC</w:t>
            </w:r>
          </w:p>
          <w:p w:rsidR="006E5C95" w:rsidRPr="006E5C95" w:rsidRDefault="006E5C95" w:rsidP="006E5C95">
            <w:pPr>
              <w:rPr>
                <w:lang w:val="fr-FR"/>
              </w:rPr>
            </w:pPr>
          </w:p>
        </w:tc>
        <w:tc>
          <w:tcPr>
            <w:tcW w:w="5880" w:type="dxa"/>
            <w:hideMark/>
          </w:tcPr>
          <w:p w:rsidR="006E5C95" w:rsidRPr="006E5C95" w:rsidRDefault="006E5C95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6E5C95">
              <w:rPr>
                <w:b/>
                <w:sz w:val="26"/>
                <w:szCs w:val="26"/>
                <w:lang w:val="fr-FR"/>
              </w:rPr>
              <w:t>CỘNG HOÀ XÃ HỘI CHỦ NGHĨA VIỆT NAM</w:t>
            </w:r>
          </w:p>
          <w:p w:rsidR="006E5C95" w:rsidRPr="006E5C95" w:rsidRDefault="006E5C95">
            <w:pPr>
              <w:jc w:val="center"/>
              <w:rPr>
                <w:b/>
                <w:sz w:val="26"/>
                <w:szCs w:val="26"/>
              </w:rPr>
            </w:pPr>
            <w:r w:rsidRPr="006E5C95">
              <w:rPr>
                <w:b/>
                <w:sz w:val="26"/>
                <w:szCs w:val="26"/>
              </w:rPr>
              <w:t>Độc lập - Tự do - Hạnh phúc</w:t>
            </w:r>
          </w:p>
          <w:p w:rsidR="006E5C95" w:rsidRPr="006E5C95" w:rsidRDefault="00D271FF">
            <w:pPr>
              <w:jc w:val="center"/>
              <w:rPr>
                <w:sz w:val="26"/>
                <w:szCs w:val="26"/>
              </w:rPr>
            </w:pPr>
            <w:r w:rsidRPr="006E5C9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46990</wp:posOffset>
                      </wp:positionV>
                      <wp:extent cx="2026920" cy="0"/>
                      <wp:effectExtent l="9525" t="10795" r="11430" b="825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6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C79EB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3.7pt" to="221.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za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"/>
                  </w:pict>
                </mc:Fallback>
              </mc:AlternateContent>
            </w:r>
          </w:p>
        </w:tc>
      </w:tr>
      <w:tr w:rsidR="006E5C95" w:rsidRPr="006E5C95" w:rsidTr="006E5C95">
        <w:trPr>
          <w:cantSplit/>
        </w:trPr>
        <w:tc>
          <w:tcPr>
            <w:tcW w:w="4180" w:type="dxa"/>
            <w:vMerge/>
            <w:vAlign w:val="center"/>
            <w:hideMark/>
          </w:tcPr>
          <w:p w:rsidR="006E5C95" w:rsidRPr="006E5C95" w:rsidRDefault="006E5C95">
            <w:pPr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5880" w:type="dxa"/>
            <w:hideMark/>
          </w:tcPr>
          <w:p w:rsidR="006E5C95" w:rsidRPr="006E5C95" w:rsidRDefault="006E5C95" w:rsidP="006E5C95">
            <w:pPr>
              <w:pStyle w:val="Heading2"/>
              <w:ind w:left="250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.</w:t>
            </w:r>
            <w:r w:rsidRPr="006E5C95">
              <w:rPr>
                <w:rFonts w:ascii="Times New Roman" w:hAnsi="Times New Roman"/>
                <w:i/>
                <w:sz w:val="26"/>
                <w:szCs w:val="26"/>
              </w:rPr>
              <w:t>..., ngày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… tháng … năm</w:t>
            </w:r>
            <w:r w:rsidR="007C7701">
              <w:rPr>
                <w:rFonts w:ascii="Times New Roman" w:hAnsi="Times New Roman"/>
                <w:i/>
                <w:sz w:val="26"/>
                <w:szCs w:val="26"/>
              </w:rPr>
              <w:t xml:space="preserve"> 20</w:t>
            </w:r>
            <w:r w:rsidRPr="006E5C95">
              <w:rPr>
                <w:rFonts w:ascii="Times New Roman" w:hAnsi="Times New Roman"/>
                <w:i/>
                <w:sz w:val="26"/>
                <w:szCs w:val="26"/>
              </w:rPr>
              <w:t>...</w:t>
            </w:r>
          </w:p>
        </w:tc>
      </w:tr>
    </w:tbl>
    <w:p w:rsidR="006E5C95" w:rsidRPr="006E5C95" w:rsidRDefault="006E5C95" w:rsidP="006E5C95">
      <w:pPr>
        <w:rPr>
          <w:sz w:val="26"/>
          <w:szCs w:val="26"/>
        </w:rPr>
      </w:pPr>
    </w:p>
    <w:p w:rsidR="006E5C95" w:rsidRPr="006E5C95" w:rsidRDefault="006E5C95" w:rsidP="006E5C95">
      <w:pPr>
        <w:rPr>
          <w:sz w:val="26"/>
          <w:szCs w:val="26"/>
        </w:rPr>
      </w:pPr>
    </w:p>
    <w:p w:rsidR="006E5C95" w:rsidRPr="007C7701" w:rsidRDefault="006E5C95" w:rsidP="006E5C95">
      <w:pPr>
        <w:pStyle w:val="Heading1"/>
        <w:ind w:right="-285" w:hanging="142"/>
        <w:jc w:val="center"/>
        <w:rPr>
          <w:rFonts w:ascii="Times New Roman" w:hAnsi="Times New Roman"/>
          <w:b/>
          <w:sz w:val="32"/>
          <w:szCs w:val="26"/>
        </w:rPr>
      </w:pPr>
      <w:r w:rsidRPr="007C7701">
        <w:rPr>
          <w:rFonts w:ascii="Times New Roman" w:hAnsi="Times New Roman"/>
          <w:b/>
          <w:sz w:val="32"/>
          <w:szCs w:val="26"/>
        </w:rPr>
        <w:t>PHIẾU NHẬN XÉT</w:t>
      </w:r>
    </w:p>
    <w:p w:rsidR="006E5C95" w:rsidRPr="007C7701" w:rsidRDefault="006E5C95" w:rsidP="006E5C95">
      <w:pPr>
        <w:pStyle w:val="Heading1"/>
        <w:spacing w:after="120"/>
        <w:ind w:right="-284" w:hanging="142"/>
        <w:jc w:val="center"/>
        <w:rPr>
          <w:rFonts w:ascii="Times New Roman" w:hAnsi="Times New Roman"/>
          <w:b/>
          <w:sz w:val="32"/>
          <w:szCs w:val="26"/>
        </w:rPr>
      </w:pPr>
      <w:r w:rsidRPr="007C7701">
        <w:rPr>
          <w:rFonts w:ascii="Times New Roman" w:hAnsi="Times New Roman"/>
          <w:b/>
          <w:sz w:val="32"/>
          <w:szCs w:val="26"/>
        </w:rPr>
        <w:t xml:space="preserve">CÔNG TRÌNH </w:t>
      </w:r>
      <w:r w:rsidR="007C7701" w:rsidRPr="007C7701">
        <w:rPr>
          <w:rFonts w:ascii="Times New Roman" w:hAnsi="Times New Roman"/>
          <w:b/>
          <w:sz w:val="32"/>
          <w:szCs w:val="26"/>
        </w:rPr>
        <w:t>ỨNG DỤNG CÔNG NGHỆ</w:t>
      </w:r>
    </w:p>
    <w:p w:rsidR="006E5C95" w:rsidRPr="007C7701" w:rsidRDefault="006E5C95" w:rsidP="007C7701">
      <w:pPr>
        <w:spacing w:after="120"/>
        <w:ind w:left="4320" w:right="702"/>
        <w:rPr>
          <w:b/>
          <w:bCs/>
          <w:sz w:val="28"/>
          <w:szCs w:val="26"/>
        </w:rPr>
      </w:pPr>
      <w:r w:rsidRPr="007C7701">
        <w:rPr>
          <w:b/>
          <w:bCs/>
          <w:sz w:val="28"/>
          <w:szCs w:val="26"/>
        </w:rPr>
        <w:t>UV phản biện:</w:t>
      </w:r>
      <w:r w:rsidRPr="007C7701">
        <w:rPr>
          <w:b/>
          <w:bCs/>
          <w:sz w:val="28"/>
          <w:szCs w:val="26"/>
        </w:rPr>
        <w:tab/>
      </w:r>
      <w:r w:rsidRPr="007C7701">
        <w:rPr>
          <w:b/>
          <w:bCs/>
          <w:sz w:val="28"/>
          <w:szCs w:val="26"/>
        </w:rPr>
        <w:tab/>
      </w:r>
      <w:r w:rsidR="007C7701">
        <w:rPr>
          <w:b/>
          <w:bCs/>
          <w:sz w:val="28"/>
          <w:szCs w:val="26"/>
        </w:rPr>
        <w:tab/>
      </w:r>
      <w:r w:rsidR="007C7701" w:rsidRPr="007C7701">
        <w:rPr>
          <w:rFonts w:eastAsia="Courier New"/>
          <w:color w:val="000000"/>
          <w:sz w:val="36"/>
          <w:lang w:eastAsia="vi-VN"/>
        </w:rPr>
        <w:sym w:font="Wingdings 2" w:char="F0A3"/>
      </w:r>
    </w:p>
    <w:p w:rsidR="006E5C95" w:rsidRPr="006E5C95" w:rsidRDefault="006E5C95" w:rsidP="007C7701">
      <w:pPr>
        <w:spacing w:after="120"/>
        <w:ind w:left="5040" w:right="702"/>
        <w:rPr>
          <w:b/>
          <w:bCs/>
          <w:sz w:val="26"/>
          <w:szCs w:val="26"/>
        </w:rPr>
      </w:pPr>
      <w:r w:rsidRPr="007C7701">
        <w:rPr>
          <w:b/>
          <w:bCs/>
          <w:sz w:val="28"/>
          <w:szCs w:val="26"/>
        </w:rPr>
        <w:t>Uỷ viên:</w:t>
      </w:r>
      <w:r w:rsidRPr="007C7701">
        <w:rPr>
          <w:b/>
          <w:bCs/>
          <w:sz w:val="28"/>
          <w:szCs w:val="26"/>
        </w:rPr>
        <w:tab/>
      </w:r>
      <w:r w:rsidRPr="007C7701">
        <w:rPr>
          <w:b/>
          <w:bCs/>
          <w:sz w:val="28"/>
          <w:szCs w:val="26"/>
        </w:rPr>
        <w:tab/>
      </w:r>
      <w:r w:rsidR="007C7701">
        <w:rPr>
          <w:b/>
          <w:bCs/>
          <w:sz w:val="26"/>
          <w:szCs w:val="26"/>
        </w:rPr>
        <w:tab/>
      </w:r>
      <w:r w:rsidR="007C7701" w:rsidRPr="007C7701">
        <w:rPr>
          <w:rFonts w:eastAsia="Courier New"/>
          <w:color w:val="000000"/>
          <w:sz w:val="36"/>
          <w:lang w:eastAsia="vi-VN"/>
        </w:rPr>
        <w:sym w:font="Wingdings 2" w:char="F0A3"/>
      </w:r>
    </w:p>
    <w:p w:rsidR="006E5C95" w:rsidRPr="00D41E99" w:rsidRDefault="007C7701" w:rsidP="00D41E99">
      <w:pPr>
        <w:numPr>
          <w:ilvl w:val="0"/>
          <w:numId w:val="28"/>
        </w:numPr>
        <w:spacing w:line="360" w:lineRule="auto"/>
        <w:rPr>
          <w:b/>
          <w:bCs/>
          <w:sz w:val="28"/>
          <w:szCs w:val="26"/>
        </w:rPr>
      </w:pPr>
      <w:r w:rsidRPr="00D41E99">
        <w:rPr>
          <w:b/>
          <w:bCs/>
          <w:sz w:val="28"/>
          <w:szCs w:val="26"/>
        </w:rPr>
        <w:t>Tên công trình đề nghị xét tặng Giải thưởng: “</w:t>
      </w:r>
      <w:r w:rsidRPr="00D41E99">
        <w:rPr>
          <w:bCs/>
          <w:sz w:val="28"/>
          <w:szCs w:val="26"/>
        </w:rPr>
        <w:t>Nghiên cứu xây dựng hệ thống tính cước online vOCS-Viettel Online Charging system</w:t>
      </w:r>
      <w:r w:rsidRPr="00D41E99">
        <w:rPr>
          <w:b/>
          <w:bCs/>
          <w:sz w:val="28"/>
          <w:szCs w:val="26"/>
        </w:rPr>
        <w:t>”.</w:t>
      </w:r>
    </w:p>
    <w:p w:rsidR="006E5C95" w:rsidRDefault="007C7701" w:rsidP="007C7701">
      <w:pPr>
        <w:pStyle w:val="Heading4"/>
        <w:tabs>
          <w:tab w:val="num" w:pos="1080"/>
        </w:tabs>
        <w:autoSpaceDE w:val="0"/>
        <w:autoSpaceDN w:val="0"/>
        <w:spacing w:after="120"/>
        <w:ind w:left="117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ab/>
      </w:r>
      <w:r>
        <w:rPr>
          <w:rFonts w:ascii="Times New Roman" w:hAnsi="Times New Roman"/>
          <w:b w:val="0"/>
          <w:sz w:val="26"/>
          <w:szCs w:val="26"/>
        </w:rPr>
        <w:tab/>
      </w:r>
      <w:r>
        <w:rPr>
          <w:rFonts w:ascii="Times New Roman" w:hAnsi="Times New Roman"/>
          <w:b w:val="0"/>
          <w:sz w:val="26"/>
          <w:szCs w:val="26"/>
        </w:rPr>
        <w:tab/>
      </w:r>
      <w:r>
        <w:rPr>
          <w:rFonts w:ascii="Times New Roman" w:hAnsi="Times New Roman"/>
          <w:b w:val="0"/>
          <w:sz w:val="26"/>
          <w:szCs w:val="26"/>
        </w:rPr>
        <w:tab/>
      </w:r>
      <w:r>
        <w:rPr>
          <w:rFonts w:ascii="Times New Roman" w:hAnsi="Times New Roman"/>
          <w:b w:val="0"/>
          <w:sz w:val="26"/>
          <w:szCs w:val="26"/>
        </w:rPr>
        <w:tab/>
      </w:r>
      <w:r w:rsidRPr="00D41E99">
        <w:rPr>
          <w:rFonts w:ascii="Times New Roman" w:hAnsi="Times New Roman"/>
          <w:b w:val="0"/>
        </w:rPr>
        <w:t>Giải thưởng Hồ Chí Minh:</w:t>
      </w:r>
      <w:r w:rsidRPr="00D41E99">
        <w:rPr>
          <w:rFonts w:ascii="Times New Roman" w:eastAsia="Courier New" w:hAnsi="Times New Roman"/>
          <w:color w:val="000000"/>
          <w:lang w:eastAsia="vi-VN"/>
        </w:rPr>
        <w:t xml:space="preserve"> </w:t>
      </w:r>
      <w:r w:rsidRPr="00D41E99">
        <w:rPr>
          <w:rFonts w:ascii="Times New Roman" w:eastAsia="Courier New" w:hAnsi="Times New Roman"/>
          <w:color w:val="000000"/>
          <w:lang w:eastAsia="vi-VN"/>
        </w:rPr>
        <w:tab/>
      </w:r>
      <w:r w:rsidRPr="007C7701">
        <w:rPr>
          <w:rFonts w:ascii="Times New Roman" w:eastAsia="Courier New" w:hAnsi="Times New Roman"/>
          <w:b w:val="0"/>
          <w:color w:val="000000"/>
          <w:sz w:val="36"/>
          <w:lang w:eastAsia="vi-VN"/>
        </w:rPr>
        <w:sym w:font="Wingdings 2" w:char="F0A3"/>
      </w:r>
    </w:p>
    <w:p w:rsidR="007C7701" w:rsidRDefault="007C7701" w:rsidP="007C7701">
      <w:pPr>
        <w:ind w:left="4320"/>
        <w:rPr>
          <w:rFonts w:eastAsia="Courier New"/>
          <w:color w:val="000000"/>
          <w:sz w:val="36"/>
          <w:lang w:eastAsia="vi-VN"/>
        </w:rPr>
      </w:pPr>
      <w:r w:rsidRPr="00D41E99">
        <w:rPr>
          <w:sz w:val="28"/>
          <w:szCs w:val="28"/>
        </w:rPr>
        <w:t>Giải thưởng Nhà nước:</w:t>
      </w:r>
      <w:r w:rsidRPr="007C7701">
        <w:rPr>
          <w:rFonts w:eastAsia="Courier New"/>
          <w:color w:val="000000"/>
          <w:sz w:val="36"/>
          <w:lang w:eastAsia="vi-VN"/>
        </w:rPr>
        <w:t xml:space="preserve"> </w:t>
      </w:r>
      <w:r>
        <w:rPr>
          <w:rFonts w:eastAsia="Courier New"/>
          <w:color w:val="000000"/>
          <w:sz w:val="36"/>
          <w:lang w:eastAsia="vi-VN"/>
        </w:rPr>
        <w:tab/>
      </w:r>
      <w:r>
        <w:rPr>
          <w:rFonts w:eastAsia="Courier New"/>
          <w:color w:val="000000"/>
          <w:sz w:val="36"/>
          <w:lang w:eastAsia="vi-VN"/>
        </w:rPr>
        <w:tab/>
      </w:r>
      <w:r w:rsidRPr="007C7701">
        <w:rPr>
          <w:rFonts w:eastAsia="Courier New"/>
          <w:color w:val="000000"/>
          <w:sz w:val="36"/>
          <w:lang w:eastAsia="vi-VN"/>
        </w:rPr>
        <w:sym w:font="Wingdings 2" w:char="F0A3"/>
      </w:r>
    </w:p>
    <w:p w:rsidR="007C7701" w:rsidRPr="007C7701" w:rsidRDefault="007C7701" w:rsidP="007C7701">
      <w:pPr>
        <w:ind w:left="4320"/>
      </w:pPr>
    </w:p>
    <w:p w:rsidR="007C7701" w:rsidRPr="00D41E99" w:rsidRDefault="007C7701" w:rsidP="007C7701">
      <w:pPr>
        <w:numPr>
          <w:ilvl w:val="0"/>
          <w:numId w:val="28"/>
        </w:numPr>
        <w:spacing w:after="120"/>
        <w:rPr>
          <w:b/>
          <w:bCs/>
          <w:sz w:val="28"/>
          <w:szCs w:val="28"/>
        </w:rPr>
      </w:pPr>
      <w:r w:rsidRPr="00D41E99">
        <w:rPr>
          <w:b/>
          <w:bCs/>
          <w:sz w:val="28"/>
          <w:szCs w:val="28"/>
        </w:rPr>
        <w:t>Tác giả công trình</w:t>
      </w:r>
    </w:p>
    <w:p w:rsidR="007C7701" w:rsidRDefault="007C7701" w:rsidP="007C7701">
      <w:pPr>
        <w:spacing w:after="120"/>
        <w:ind w:left="360"/>
        <w:rPr>
          <w:rFonts w:eastAsia="Courier New"/>
          <w:color w:val="000000"/>
          <w:sz w:val="36"/>
          <w:lang w:eastAsia="vi-VN"/>
        </w:rPr>
      </w:pPr>
      <w:r w:rsidRPr="00D41E99">
        <w:rPr>
          <w:rFonts w:eastAsia="Courier New"/>
          <w:color w:val="000000"/>
          <w:sz w:val="28"/>
          <w:szCs w:val="28"/>
          <w:lang w:val="vi-VN" w:eastAsia="vi-VN"/>
        </w:rPr>
        <w:t>2</w:t>
      </w:r>
      <w:r w:rsidRPr="00D41E99">
        <w:rPr>
          <w:rFonts w:eastAsia="Courier New"/>
          <w:color w:val="000000"/>
          <w:sz w:val="28"/>
          <w:szCs w:val="28"/>
          <w:lang w:val="vi-VN" w:eastAsia="vi-VN"/>
        </w:rPr>
        <w:t xml:space="preserve">.1. </w:t>
      </w:r>
      <w:r w:rsidRPr="00D41E99">
        <w:rPr>
          <w:rFonts w:eastAsia="Courier New"/>
          <w:color w:val="000000"/>
          <w:sz w:val="28"/>
          <w:szCs w:val="28"/>
          <w:lang w:eastAsia="vi-VN"/>
        </w:rPr>
        <w:t>Tên tác giả</w:t>
      </w:r>
      <w:r w:rsidRPr="00D41E99">
        <w:rPr>
          <w:bCs/>
          <w:sz w:val="28"/>
          <w:szCs w:val="28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D41E99">
        <w:rPr>
          <w:bCs/>
          <w:sz w:val="26"/>
          <w:szCs w:val="26"/>
        </w:rPr>
        <w:tab/>
      </w:r>
      <w:r w:rsidRPr="007C7701">
        <w:rPr>
          <w:rFonts w:eastAsia="Courier New"/>
          <w:color w:val="000000"/>
          <w:sz w:val="36"/>
          <w:lang w:eastAsia="vi-VN"/>
        </w:rPr>
        <w:sym w:font="Wingdings 2" w:char="F0A3"/>
      </w:r>
    </w:p>
    <w:p w:rsidR="007C7701" w:rsidRDefault="007C7701" w:rsidP="007C7701">
      <w:pPr>
        <w:spacing w:after="120"/>
        <w:ind w:left="360"/>
        <w:rPr>
          <w:rFonts w:eastAsia="Courier New"/>
          <w:color w:val="000000"/>
          <w:sz w:val="36"/>
          <w:lang w:eastAsia="vi-VN"/>
        </w:rPr>
      </w:pPr>
    </w:p>
    <w:p w:rsidR="007C7701" w:rsidRDefault="007C7701" w:rsidP="007C7701">
      <w:pPr>
        <w:spacing w:after="120"/>
        <w:ind w:left="360"/>
        <w:rPr>
          <w:b/>
          <w:sz w:val="26"/>
          <w:szCs w:val="26"/>
        </w:rPr>
      </w:pPr>
      <w:r w:rsidRPr="00D41E99">
        <w:rPr>
          <w:rFonts w:eastAsia="Courier New"/>
          <w:color w:val="000000"/>
          <w:sz w:val="28"/>
          <w:szCs w:val="28"/>
          <w:lang w:val="vi-VN" w:eastAsia="vi-VN"/>
        </w:rPr>
        <w:t xml:space="preserve">2.1. </w:t>
      </w:r>
      <w:r w:rsidRPr="00D41E99">
        <w:rPr>
          <w:rFonts w:eastAsia="Courier New"/>
          <w:color w:val="000000"/>
          <w:sz w:val="28"/>
          <w:szCs w:val="28"/>
          <w:lang w:eastAsia="vi-VN"/>
        </w:rPr>
        <w:t>Đồng tác giả</w:t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bCs/>
          <w:sz w:val="26"/>
          <w:szCs w:val="26"/>
        </w:rPr>
        <w:tab/>
      </w:r>
      <w:r w:rsidRPr="007C7701">
        <w:rPr>
          <w:rFonts w:eastAsia="Courier New"/>
          <w:color w:val="000000"/>
          <w:sz w:val="36"/>
          <w:lang w:eastAsia="vi-VN"/>
        </w:rPr>
        <w:sym w:font="Wingdings 2" w:char="F0A3"/>
      </w:r>
    </w:p>
    <w:p w:rsidR="007C7701" w:rsidRDefault="007C7701" w:rsidP="007C7701">
      <w:pPr>
        <w:spacing w:after="120"/>
        <w:ind w:left="360"/>
        <w:rPr>
          <w:b/>
          <w:sz w:val="26"/>
          <w:szCs w:val="26"/>
        </w:rPr>
      </w:pPr>
    </w:p>
    <w:p w:rsidR="007C7701" w:rsidRPr="00D41E99" w:rsidRDefault="007C7701" w:rsidP="007C7701">
      <w:pPr>
        <w:numPr>
          <w:ilvl w:val="0"/>
          <w:numId w:val="28"/>
        </w:numPr>
        <w:spacing w:after="120"/>
        <w:rPr>
          <w:b/>
          <w:bCs/>
          <w:sz w:val="28"/>
          <w:szCs w:val="28"/>
        </w:rPr>
      </w:pPr>
      <w:r w:rsidRPr="00D41E99">
        <w:rPr>
          <w:b/>
          <w:bCs/>
          <w:sz w:val="28"/>
          <w:szCs w:val="28"/>
        </w:rPr>
        <w:t xml:space="preserve">Cơ quan chủ trình công trình </w:t>
      </w:r>
      <w:r w:rsidRPr="00D41E99">
        <w:rPr>
          <w:bCs/>
          <w:sz w:val="28"/>
          <w:szCs w:val="28"/>
        </w:rPr>
        <w:t>(nếu có)</w:t>
      </w:r>
    </w:p>
    <w:p w:rsidR="00D41E99" w:rsidRDefault="00D41E99" w:rsidP="00D41E99">
      <w:pPr>
        <w:spacing w:after="120"/>
        <w:rPr>
          <w:b/>
          <w:bCs/>
          <w:sz w:val="28"/>
          <w:szCs w:val="28"/>
        </w:rPr>
      </w:pPr>
    </w:p>
    <w:p w:rsidR="00D41E99" w:rsidRPr="00D41E99" w:rsidRDefault="00D41E99" w:rsidP="00D41E99">
      <w:pPr>
        <w:spacing w:after="120"/>
        <w:rPr>
          <w:b/>
          <w:bCs/>
          <w:sz w:val="28"/>
          <w:szCs w:val="28"/>
        </w:rPr>
      </w:pPr>
    </w:p>
    <w:p w:rsidR="00D41E99" w:rsidRPr="00D41E99" w:rsidRDefault="00D41E99" w:rsidP="00D41E99">
      <w:pPr>
        <w:numPr>
          <w:ilvl w:val="0"/>
          <w:numId w:val="28"/>
        </w:numPr>
        <w:spacing w:after="120"/>
        <w:rPr>
          <w:b/>
          <w:bCs/>
          <w:sz w:val="28"/>
          <w:szCs w:val="28"/>
        </w:rPr>
      </w:pPr>
      <w:r w:rsidRPr="00D41E99">
        <w:rPr>
          <w:b/>
          <w:bCs/>
          <w:sz w:val="28"/>
          <w:szCs w:val="28"/>
        </w:rPr>
        <w:t>Các tiêu chuẩn nhận xét, đánh giá</w:t>
      </w:r>
    </w:p>
    <w:p w:rsidR="006E5C95" w:rsidRPr="00D41E99" w:rsidRDefault="00D41E99" w:rsidP="006E5C95">
      <w:pPr>
        <w:pStyle w:val="BodyTextIndent"/>
        <w:spacing w:after="80"/>
        <w:rPr>
          <w:rFonts w:ascii="Times New Roman" w:eastAsia="Courier New" w:hAnsi="Times New Roman"/>
          <w:color w:val="000000"/>
          <w:szCs w:val="28"/>
          <w:lang w:eastAsia="vi-VN"/>
        </w:rPr>
      </w:pPr>
      <w:r>
        <w:rPr>
          <w:rFonts w:ascii="Times New Roman" w:eastAsia="Courier New" w:hAnsi="Times New Roman"/>
          <w:color w:val="000000"/>
          <w:szCs w:val="28"/>
          <w:lang w:eastAsia="vi-VN"/>
        </w:rPr>
        <w:t>4</w:t>
      </w:r>
      <w:r w:rsidRPr="00D41E99">
        <w:rPr>
          <w:rFonts w:ascii="Times New Roman" w:eastAsia="Courier New" w:hAnsi="Times New Roman"/>
          <w:color w:val="000000"/>
          <w:szCs w:val="28"/>
          <w:lang w:val="vi-VN" w:eastAsia="vi-VN"/>
        </w:rPr>
        <w:t xml:space="preserve">.1. </w:t>
      </w:r>
      <w:r w:rsidRPr="00D41E99">
        <w:rPr>
          <w:rFonts w:ascii="Times New Roman" w:eastAsia="Courier New" w:hAnsi="Times New Roman"/>
          <w:color w:val="000000"/>
          <w:szCs w:val="28"/>
          <w:lang w:eastAsia="vi-VN"/>
        </w:rPr>
        <w:t>Đối với giải thưởng Nhà nước</w:t>
      </w: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  <w:r w:rsidRPr="00D41E99">
        <w:rPr>
          <w:rFonts w:ascii="Times New Roman" w:eastAsia="Courier New" w:hAnsi="Times New Roman"/>
          <w:color w:val="000000"/>
          <w:szCs w:val="28"/>
          <w:lang w:eastAsia="vi-VN"/>
        </w:rPr>
        <w:t>- Công trình có giá trị cao về công nghệ</w:t>
      </w:r>
      <w:r>
        <w:rPr>
          <w:rFonts w:ascii="Times New Roman" w:eastAsia="Courier New" w:hAnsi="Times New Roman"/>
          <w:color w:val="000000"/>
          <w:szCs w:val="28"/>
          <w:lang w:eastAsia="vi-VN"/>
        </w:rPr>
        <w:t>:</w:t>
      </w: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108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  <w:r>
        <w:rPr>
          <w:rFonts w:ascii="Times New Roman" w:eastAsia="Courier New" w:hAnsi="Times New Roman"/>
          <w:color w:val="000000"/>
          <w:szCs w:val="28"/>
          <w:lang w:eastAsia="vi-VN"/>
        </w:rPr>
        <w:br w:type="page"/>
      </w:r>
      <w:r>
        <w:rPr>
          <w:rFonts w:ascii="Times New Roman" w:eastAsia="Courier New" w:hAnsi="Times New Roman"/>
          <w:color w:val="000000"/>
          <w:szCs w:val="28"/>
          <w:lang w:eastAsia="vi-VN"/>
        </w:rPr>
        <w:lastRenderedPageBreak/>
        <w:br w:type="page"/>
      </w: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Pr="00D41E99" w:rsidRDefault="00D41E99" w:rsidP="00D41E99">
      <w:pPr>
        <w:pStyle w:val="BodyTextIndent"/>
        <w:spacing w:after="80"/>
        <w:ind w:left="0"/>
        <w:rPr>
          <w:rFonts w:ascii="Times New Roman" w:eastAsia="Courier New" w:hAnsi="Times New Roman"/>
          <w:color w:val="000000"/>
          <w:szCs w:val="28"/>
          <w:lang w:eastAsia="vi-VN"/>
        </w:rPr>
      </w:pPr>
    </w:p>
    <w:p w:rsidR="00D41E99" w:rsidRPr="00D41E99" w:rsidRDefault="00D41E99" w:rsidP="00D41E99">
      <w:pPr>
        <w:pStyle w:val="BodyTextIndent"/>
        <w:spacing w:after="80"/>
        <w:ind w:left="720" w:firstLine="360"/>
        <w:rPr>
          <w:rFonts w:ascii="Times New Roman" w:eastAsia="Courier New" w:hAnsi="Times New Roman"/>
          <w:color w:val="000000"/>
          <w:szCs w:val="28"/>
          <w:lang w:eastAsia="vi-VN"/>
        </w:rPr>
      </w:pPr>
      <w:r w:rsidRPr="00D41E99">
        <w:rPr>
          <w:rFonts w:ascii="Times New Roman" w:eastAsia="Courier New" w:hAnsi="Times New Roman"/>
          <w:color w:val="000000"/>
          <w:szCs w:val="28"/>
          <w:lang w:eastAsia="vi-VN"/>
        </w:rPr>
        <w:t xml:space="preserve">- </w:t>
      </w:r>
      <w:r>
        <w:rPr>
          <w:rFonts w:ascii="Times New Roman" w:eastAsia="Courier New" w:hAnsi="Times New Roman"/>
          <w:color w:val="000000"/>
          <w:szCs w:val="28"/>
          <w:lang w:eastAsia="vi-VN"/>
        </w:rPr>
        <w:t>C</w:t>
      </w:r>
      <w:r w:rsidRPr="00D41E99">
        <w:rPr>
          <w:rFonts w:ascii="Times New Roman" w:eastAsia="Courier New" w:hAnsi="Times New Roman"/>
          <w:color w:val="000000"/>
          <w:szCs w:val="28"/>
          <w:lang w:eastAsia="vi-VN"/>
        </w:rPr>
        <w:t>ông trình có tác dụng và ảnh hưởng lớn trong xã hội</w:t>
      </w:r>
      <w:r w:rsidR="004A36FC">
        <w:rPr>
          <w:rFonts w:ascii="Times New Roman" w:eastAsia="Courier New" w:hAnsi="Times New Roman"/>
          <w:color w:val="000000"/>
          <w:szCs w:val="28"/>
          <w:lang w:eastAsia="vi-VN"/>
        </w:rPr>
        <w:t>:</w:t>
      </w:r>
    </w:p>
    <w:p w:rsidR="00D41E99" w:rsidRPr="00D41E99" w:rsidRDefault="00D41E99" w:rsidP="006E5C95">
      <w:pPr>
        <w:pStyle w:val="BodyTextIndent"/>
        <w:spacing w:after="80"/>
        <w:rPr>
          <w:rFonts w:ascii="Times New Roman" w:eastAsia="Courier New" w:hAnsi="Times New Roman"/>
          <w:color w:val="000000"/>
          <w:szCs w:val="28"/>
          <w:lang w:eastAsia="vi-VN"/>
        </w:rPr>
      </w:pPr>
      <w:r>
        <w:rPr>
          <w:rFonts w:ascii="Times New Roman" w:eastAsia="Courier New" w:hAnsi="Times New Roman"/>
          <w:color w:val="000000"/>
          <w:szCs w:val="28"/>
          <w:lang w:eastAsia="vi-VN"/>
        </w:rPr>
        <w:br w:type="page"/>
      </w:r>
      <w:r>
        <w:rPr>
          <w:rFonts w:ascii="Times New Roman" w:eastAsia="Courier New" w:hAnsi="Times New Roman"/>
          <w:color w:val="000000"/>
          <w:szCs w:val="28"/>
          <w:lang w:eastAsia="vi-VN"/>
        </w:rPr>
        <w:lastRenderedPageBreak/>
        <w:br w:type="page"/>
      </w:r>
    </w:p>
    <w:p w:rsidR="00D41E99" w:rsidRPr="00D41E99" w:rsidRDefault="00D41E99" w:rsidP="00D41E99">
      <w:pPr>
        <w:numPr>
          <w:ilvl w:val="0"/>
          <w:numId w:val="28"/>
        </w:numPr>
        <w:spacing w:after="120"/>
        <w:rPr>
          <w:b/>
          <w:bCs/>
          <w:sz w:val="28"/>
          <w:szCs w:val="28"/>
        </w:rPr>
      </w:pPr>
      <w:r w:rsidRPr="00D41E99">
        <w:rPr>
          <w:b/>
          <w:bCs/>
          <w:sz w:val="28"/>
          <w:szCs w:val="28"/>
        </w:rPr>
        <w:t>Kết luận của Thành viên Hội đồng</w:t>
      </w: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D41E99" w:rsidRPr="00D41E99" w:rsidRDefault="00D41E99" w:rsidP="006E5C95">
      <w:pPr>
        <w:pStyle w:val="BodyTextIndent"/>
        <w:spacing w:after="80"/>
        <w:rPr>
          <w:rFonts w:ascii="Times New Roman" w:hAnsi="Times New Roman"/>
          <w:b/>
          <w:sz w:val="26"/>
          <w:szCs w:val="26"/>
        </w:rPr>
      </w:pPr>
    </w:p>
    <w:p w:rsidR="00E1737D" w:rsidRPr="006E5C95" w:rsidRDefault="00E1737D" w:rsidP="00E1737D">
      <w:pPr>
        <w:widowControl w:val="0"/>
        <w:rPr>
          <w:rFonts w:eastAsia="Courier New"/>
          <w:color w:val="000000"/>
          <w:lang w:val="vi-VN" w:eastAsia="vi-V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57"/>
        <w:gridCol w:w="4631"/>
      </w:tblGrid>
      <w:tr w:rsidR="00E1737D" w:rsidRPr="006E5C95">
        <w:tc>
          <w:tcPr>
            <w:tcW w:w="2507" w:type="pct"/>
          </w:tcPr>
          <w:p w:rsidR="00E1737D" w:rsidRPr="006E5C95" w:rsidRDefault="00E1737D" w:rsidP="002A4FF0">
            <w:pPr>
              <w:widowControl w:val="0"/>
              <w:rPr>
                <w:b/>
                <w:color w:val="000000"/>
                <w:lang w:val="vi-VN" w:eastAsia="vi-VN"/>
              </w:rPr>
            </w:pPr>
          </w:p>
        </w:tc>
        <w:tc>
          <w:tcPr>
            <w:tcW w:w="2493" w:type="pct"/>
          </w:tcPr>
          <w:p w:rsidR="00E1737D" w:rsidRPr="006E5C95" w:rsidRDefault="00D41E99" w:rsidP="00D41E99">
            <w:pPr>
              <w:widowControl w:val="0"/>
              <w:jc w:val="center"/>
              <w:rPr>
                <w:b/>
                <w:color w:val="000000"/>
                <w:lang w:val="vi-VN" w:eastAsia="vi-VN"/>
              </w:rPr>
            </w:pPr>
            <w:r>
              <w:rPr>
                <w:b/>
                <w:color w:val="000000"/>
                <w:lang w:eastAsia="vi-VN"/>
              </w:rPr>
              <w:t>THÀNH VIÊN HỘI ĐỒNG</w:t>
            </w:r>
            <w:r w:rsidRPr="006E5C95">
              <w:rPr>
                <w:color w:val="000000"/>
                <w:lang w:val="vi-VN" w:eastAsia="vi-VN"/>
              </w:rPr>
              <w:t xml:space="preserve"> </w:t>
            </w:r>
            <w:r w:rsidR="00E1737D" w:rsidRPr="006E5C95">
              <w:rPr>
                <w:color w:val="000000"/>
                <w:lang w:val="vi-VN" w:eastAsia="vi-VN"/>
              </w:rPr>
              <w:br/>
            </w:r>
            <w:r w:rsidR="00E1737D" w:rsidRPr="006E5C95">
              <w:rPr>
                <w:i/>
                <w:color w:val="000000"/>
                <w:lang w:val="vi-VN" w:eastAsia="vi-VN"/>
              </w:rPr>
              <w:t>(Ký, ghi rõ họ tên)</w:t>
            </w:r>
          </w:p>
        </w:tc>
      </w:tr>
    </w:tbl>
    <w:p w:rsidR="0087513A" w:rsidRPr="006E5C95" w:rsidRDefault="00E1737D" w:rsidP="00E1737D">
      <w:pPr>
        <w:widowControl w:val="0"/>
        <w:rPr>
          <w:rFonts w:eastAsia="Courier New"/>
          <w:color w:val="000000"/>
          <w:lang w:eastAsia="vi-VN"/>
        </w:rPr>
      </w:pPr>
      <w:r w:rsidRPr="006E5C95">
        <w:rPr>
          <w:rFonts w:eastAsia="Courier New"/>
          <w:color w:val="000000"/>
          <w:lang w:val="vi-VN" w:eastAsia="vi-VN"/>
        </w:rPr>
        <w:t xml:space="preserve"> </w:t>
      </w:r>
      <w:bookmarkStart w:id="0" w:name="_GoBack"/>
      <w:bookmarkEnd w:id="0"/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p w:rsidR="0087513A" w:rsidRPr="006E5C95" w:rsidRDefault="0087513A" w:rsidP="00E1737D">
      <w:pPr>
        <w:widowControl w:val="0"/>
        <w:rPr>
          <w:rFonts w:eastAsia="Courier New"/>
          <w:color w:val="000000"/>
          <w:lang w:eastAsia="vi-VN"/>
        </w:rPr>
      </w:pPr>
    </w:p>
    <w:sectPr w:rsidR="0087513A" w:rsidRPr="006E5C95" w:rsidSect="00D41E99">
      <w:footerReference w:type="default" r:id="rId11"/>
      <w:pgSz w:w="11907" w:h="16840" w:code="9"/>
      <w:pgMar w:top="1418" w:right="1134" w:bottom="1134" w:left="1701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104" w:rsidRDefault="00866104">
      <w:r>
        <w:separator/>
      </w:r>
    </w:p>
  </w:endnote>
  <w:endnote w:type="continuationSeparator" w:id="0">
    <w:p w:rsidR="00866104" w:rsidRDefault="0086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20500000000000000"/>
    <w:charset w:val="00"/>
    <w:family w:val="roman"/>
    <w:pitch w:val="variable"/>
    <w:sig w:usb0="20000A87" w:usb1="08000000" w:usb2="00000008" w:usb3="00000000" w:csb0="000001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E99" w:rsidRDefault="00D41E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71FF">
      <w:rPr>
        <w:noProof/>
      </w:rPr>
      <w:t>5</w:t>
    </w:r>
    <w:r>
      <w:rPr>
        <w:noProof/>
      </w:rPr>
      <w:fldChar w:fldCharType="end"/>
    </w:r>
  </w:p>
  <w:p w:rsidR="0087513A" w:rsidRPr="003C356E" w:rsidRDefault="0087513A" w:rsidP="002A4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104" w:rsidRDefault="00866104">
      <w:r>
        <w:separator/>
      </w:r>
    </w:p>
  </w:footnote>
  <w:footnote w:type="continuationSeparator" w:id="0">
    <w:p w:rsidR="00866104" w:rsidRDefault="0086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8"/>
        <w:w w:val="100"/>
        <w:position w:val="0"/>
        <w:sz w:val="27"/>
        <w:szCs w:val="2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5"/>
        <w:w w:val="100"/>
        <w:position w:val="0"/>
        <w:sz w:val="26"/>
        <w:szCs w:val="26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9"/>
        <w:w w:val="100"/>
        <w:position w:val="0"/>
        <w:sz w:val="26"/>
        <w:szCs w:val="26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4"/>
        <w:w w:val="100"/>
        <w:position w:val="0"/>
        <w:sz w:val="26"/>
        <w:szCs w:val="26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&lt;"/>
      <w:lvlJc w:val="left"/>
      <w:rPr>
        <w:rFonts w:ascii="Consolas" w:hAnsi="Consolas" w:cs="Consolas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6"/>
        <w:szCs w:val="16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1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2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3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4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5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6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7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8">
      <w:start w:val="6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1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2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3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4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5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6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7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8">
      <w:start w:val="1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1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2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3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4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5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6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7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  <w:lvl w:ilvl="8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■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0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9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</w:rPr>
    </w:lvl>
  </w:abstractNum>
  <w:abstractNum w:abstractNumId="27" w15:restartNumberingAfterBreak="0">
    <w:nsid w:val="2E3A27A3"/>
    <w:multiLevelType w:val="hybridMultilevel"/>
    <w:tmpl w:val="B978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7D"/>
    <w:rsid w:val="002A4FF0"/>
    <w:rsid w:val="002F70C3"/>
    <w:rsid w:val="004A36FC"/>
    <w:rsid w:val="005023AD"/>
    <w:rsid w:val="006E5C95"/>
    <w:rsid w:val="007C7701"/>
    <w:rsid w:val="00866104"/>
    <w:rsid w:val="0087513A"/>
    <w:rsid w:val="008B0ECE"/>
    <w:rsid w:val="00D271FF"/>
    <w:rsid w:val="00D41E99"/>
    <w:rsid w:val="00E1737D"/>
    <w:rsid w:val="00E3760A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A431-22C8-49F3-A638-A1161CDA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737D"/>
    <w:pPr>
      <w:keepNext/>
      <w:outlineLvl w:val="0"/>
    </w:pPr>
    <w:rPr>
      <w:rFonts w:ascii=".VnTime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1737D"/>
    <w:pPr>
      <w:keepNext/>
      <w:ind w:left="720"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E1737D"/>
    <w:pPr>
      <w:keepNext/>
      <w:ind w:left="720"/>
      <w:outlineLvl w:val="2"/>
    </w:pPr>
    <w:rPr>
      <w:rFonts w:ascii=".VnTimeH" w:hAnsi=".VnTimeH"/>
      <w:b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E5C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E1737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173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1737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nhideWhenUsed/>
    <w:rsid w:val="00E1737D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E1737D"/>
    <w:rPr>
      <w:rFonts w:ascii=".VnTime" w:hAnsi=".VnTime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E1737D"/>
    <w:rPr>
      <w:rFonts w:ascii=".VnTimeH" w:hAnsi=".VnTimeH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E1737D"/>
    <w:rPr>
      <w:rFonts w:ascii=".VnTimeH" w:hAnsi=".VnTimeH"/>
      <w:b/>
      <w:sz w:val="24"/>
      <w:lang w:val="en-US" w:eastAsia="en-US" w:bidi="ar-SA"/>
    </w:rPr>
  </w:style>
  <w:style w:type="paragraph" w:styleId="BodyText">
    <w:name w:val="Body Text"/>
    <w:basedOn w:val="Normal"/>
    <w:link w:val="BodyTextChar"/>
    <w:rsid w:val="00E1737D"/>
    <w:rPr>
      <w:rFonts w:ascii=".VnTimeH" w:hAnsi=".VnTimeH"/>
      <w:b/>
      <w:szCs w:val="20"/>
    </w:rPr>
  </w:style>
  <w:style w:type="character" w:customStyle="1" w:styleId="BodyTextChar">
    <w:name w:val="Body Text Char"/>
    <w:link w:val="BodyText"/>
    <w:rsid w:val="00E1737D"/>
    <w:rPr>
      <w:rFonts w:ascii=".VnTimeH" w:hAnsi=".VnTimeH"/>
      <w:b/>
      <w:sz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E1737D"/>
    <w:pPr>
      <w:jc w:val="both"/>
    </w:pPr>
    <w:rPr>
      <w:rFonts w:ascii=".VnTime" w:hAnsi=".VnTime"/>
      <w:sz w:val="28"/>
      <w:szCs w:val="20"/>
    </w:rPr>
  </w:style>
  <w:style w:type="character" w:customStyle="1" w:styleId="BodyText2Char">
    <w:name w:val="Body Text 2 Char"/>
    <w:link w:val="BodyText2"/>
    <w:rsid w:val="00E1737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E1737D"/>
    <w:pPr>
      <w:spacing w:after="120"/>
      <w:ind w:left="360"/>
    </w:pPr>
    <w:rPr>
      <w:rFonts w:ascii=".VnTime" w:hAnsi=".VnTime"/>
      <w:sz w:val="28"/>
      <w:szCs w:val="20"/>
    </w:rPr>
  </w:style>
  <w:style w:type="character" w:customStyle="1" w:styleId="BodyTextIndentChar">
    <w:name w:val="Body Text Indent Char"/>
    <w:link w:val="BodyTextIndent"/>
    <w:rsid w:val="00E1737D"/>
    <w:rPr>
      <w:rFonts w:ascii=".VnTime" w:hAnsi=".VnTime"/>
      <w:sz w:val="28"/>
      <w:lang w:val="en-US" w:eastAsia="en-US" w:bidi="ar-SA"/>
    </w:rPr>
  </w:style>
  <w:style w:type="character" w:customStyle="1" w:styleId="Heading8Char">
    <w:name w:val="Heading 8 Char"/>
    <w:link w:val="Heading8"/>
    <w:rsid w:val="00E1737D"/>
    <w:rPr>
      <w:i/>
      <w:iCs/>
      <w:sz w:val="24"/>
      <w:szCs w:val="24"/>
      <w:lang w:val="en-US" w:eastAsia="en-US" w:bidi="ar-SA"/>
    </w:rPr>
  </w:style>
  <w:style w:type="paragraph" w:customStyle="1" w:styleId="Char">
    <w:name w:val=" Char"/>
    <w:basedOn w:val="Normal"/>
    <w:autoRedefine/>
    <w:rsid w:val="00E1737D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numbering" w:customStyle="1" w:styleId="NoList1">
    <w:name w:val="No List1"/>
    <w:next w:val="NoList"/>
    <w:semiHidden/>
    <w:unhideWhenUsed/>
    <w:rsid w:val="00E1737D"/>
  </w:style>
  <w:style w:type="character" w:styleId="Hyperlink">
    <w:name w:val="Hyperlink"/>
    <w:rsid w:val="00E1737D"/>
    <w:rPr>
      <w:color w:val="0066CC"/>
      <w:u w:val="single"/>
    </w:rPr>
  </w:style>
  <w:style w:type="character" w:customStyle="1" w:styleId="Headerorfooter">
    <w:name w:val="Header or footer_"/>
    <w:link w:val="Headerorfooter0"/>
    <w:rsid w:val="00E1737D"/>
    <w:rPr>
      <w:b/>
      <w:bCs/>
      <w:spacing w:val="-2"/>
      <w:sz w:val="23"/>
      <w:szCs w:val="23"/>
      <w:shd w:val="clear" w:color="auto" w:fill="FFFFFF"/>
      <w:lang w:bidi="ar-SA"/>
    </w:rPr>
  </w:style>
  <w:style w:type="character" w:customStyle="1" w:styleId="Bodytext4">
    <w:name w:val="Body text (4)_"/>
    <w:link w:val="Bodytext40"/>
    <w:rsid w:val="00E1737D"/>
    <w:rPr>
      <w:b/>
      <w:bCs/>
      <w:i/>
      <w:iCs/>
      <w:spacing w:val="-4"/>
      <w:sz w:val="26"/>
      <w:szCs w:val="26"/>
      <w:shd w:val="clear" w:color="auto" w:fill="FFFFFF"/>
      <w:lang w:bidi="ar-SA"/>
    </w:rPr>
  </w:style>
  <w:style w:type="character" w:customStyle="1" w:styleId="Bodytext4NotBold">
    <w:name w:val="Body text (4) + Not Bold"/>
    <w:aliases w:val="Not Italic,Spacing 0 pt,Body text (2) + Not Italic"/>
    <w:basedOn w:val="Bodytext4"/>
    <w:rsid w:val="00E1737D"/>
    <w:rPr>
      <w:b/>
      <w:bCs/>
      <w:i/>
      <w:iCs/>
      <w:spacing w:val="-4"/>
      <w:sz w:val="26"/>
      <w:szCs w:val="26"/>
      <w:shd w:val="clear" w:color="auto" w:fill="FFFFFF"/>
      <w:lang w:bidi="ar-SA"/>
    </w:rPr>
  </w:style>
  <w:style w:type="character" w:customStyle="1" w:styleId="Bodytext4NotItalic">
    <w:name w:val="Body text (4) + Not Italic"/>
    <w:aliases w:val="Spacing 0 pt62"/>
    <w:basedOn w:val="Bodytext4"/>
    <w:rsid w:val="00E1737D"/>
    <w:rPr>
      <w:b/>
      <w:bCs/>
      <w:i/>
      <w:iCs/>
      <w:spacing w:val="-4"/>
      <w:sz w:val="26"/>
      <w:szCs w:val="26"/>
      <w:shd w:val="clear" w:color="auto" w:fill="FFFFFF"/>
      <w:lang w:bidi="ar-SA"/>
    </w:rPr>
  </w:style>
  <w:style w:type="character" w:customStyle="1" w:styleId="Bodytext20">
    <w:name w:val="Body text (2)_"/>
    <w:link w:val="Bodytext21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Bodytext218pt">
    <w:name w:val="Body text (2) + 18 pt"/>
    <w:aliases w:val="Spacing 0 pt61"/>
    <w:basedOn w:val="Bodytext20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Bodytext3">
    <w:name w:val="Body text (3)_"/>
    <w:link w:val="Bodytext30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Bodytext3Spacing0pt">
    <w:name w:val="Body text (3) + Spacing 0 pt"/>
    <w:basedOn w:val="Bodytext3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Bodytext3125pt">
    <w:name w:val="Body text (3) + 12.5 pt"/>
    <w:aliases w:val="Not Bold,Spacing 0 pt60"/>
    <w:basedOn w:val="Bodytext3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Bodytext2NotBold">
    <w:name w:val="Body text (2) + Not Bold"/>
    <w:aliases w:val="Italic,Spacing 0 pt59"/>
    <w:basedOn w:val="Bodytext20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Bodytext217pt">
    <w:name w:val="Body text (2) + 17 pt"/>
    <w:aliases w:val="Not Bold31,Spacing 0 pt58"/>
    <w:basedOn w:val="Bodytext20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Heading20">
    <w:name w:val="Heading #2_"/>
    <w:link w:val="Heading21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Bodytext5">
    <w:name w:val="Body text (5)_"/>
    <w:link w:val="Bodytext50"/>
    <w:rsid w:val="00E1737D"/>
    <w:rPr>
      <w:spacing w:val="2"/>
      <w:sz w:val="22"/>
      <w:szCs w:val="22"/>
      <w:shd w:val="clear" w:color="auto" w:fill="FFFFFF"/>
      <w:lang w:bidi="ar-SA"/>
    </w:rPr>
  </w:style>
  <w:style w:type="character" w:customStyle="1" w:styleId="HeaderorfooterNotBold">
    <w:name w:val="Header or footer + Not Bold"/>
    <w:aliases w:val="Spacing 0 pt57"/>
    <w:rsid w:val="00E1737D"/>
    <w:rPr>
      <w:b/>
      <w:bCs/>
      <w:spacing w:val="3"/>
      <w:sz w:val="23"/>
      <w:szCs w:val="23"/>
      <w:shd w:val="clear" w:color="auto" w:fill="FFFFFF"/>
      <w:lang w:bidi="ar-SA"/>
    </w:rPr>
  </w:style>
  <w:style w:type="character" w:customStyle="1" w:styleId="Bodytext6">
    <w:name w:val="Body text (6)_"/>
    <w:link w:val="Bodytext60"/>
    <w:rsid w:val="00E1737D"/>
    <w:rPr>
      <w:i/>
      <w:iCs/>
      <w:spacing w:val="-3"/>
      <w:shd w:val="clear" w:color="auto" w:fill="FFFFFF"/>
      <w:lang w:bidi="ar-SA"/>
    </w:rPr>
  </w:style>
  <w:style w:type="character" w:customStyle="1" w:styleId="Bodytext6NotItalic">
    <w:name w:val="Body text (6) + Not Italic"/>
    <w:aliases w:val="Spacing 0 pt56"/>
    <w:rsid w:val="00E1737D"/>
    <w:rPr>
      <w:i/>
      <w:iCs/>
      <w:spacing w:val="-4"/>
      <w:shd w:val="clear" w:color="auto" w:fill="FFFFFF"/>
      <w:lang w:bidi="ar-SA"/>
    </w:rPr>
  </w:style>
  <w:style w:type="character" w:customStyle="1" w:styleId="Bodytext613pt">
    <w:name w:val="Body text (6) + 13 pt"/>
    <w:aliases w:val="Bold,Not Italic2,Spacing 0 pt55,Heading #3 + 16 pt"/>
    <w:rsid w:val="00E1737D"/>
    <w:rPr>
      <w:b/>
      <w:bCs/>
      <w:i/>
      <w:iCs/>
      <w:spacing w:val="-9"/>
      <w:sz w:val="26"/>
      <w:szCs w:val="26"/>
      <w:shd w:val="clear" w:color="auto" w:fill="FFFFFF"/>
      <w:lang w:bidi="ar-SA"/>
    </w:rPr>
  </w:style>
  <w:style w:type="character" w:customStyle="1" w:styleId="Bodytext7">
    <w:name w:val="Body text (7)_"/>
    <w:link w:val="Bodytext70"/>
    <w:rsid w:val="00E1737D"/>
    <w:rPr>
      <w:i/>
      <w:iCs/>
      <w:sz w:val="26"/>
      <w:szCs w:val="26"/>
      <w:shd w:val="clear" w:color="auto" w:fill="FFFFFF"/>
      <w:lang w:bidi="ar-SA"/>
    </w:rPr>
  </w:style>
  <w:style w:type="character" w:customStyle="1" w:styleId="Bodytext7NotItalic">
    <w:name w:val="Body text (7) + Not Italic"/>
    <w:aliases w:val="Spacing 0 pt54"/>
    <w:basedOn w:val="Bodytext7"/>
    <w:rsid w:val="00E1737D"/>
    <w:rPr>
      <w:i/>
      <w:iCs/>
      <w:sz w:val="26"/>
      <w:szCs w:val="26"/>
      <w:shd w:val="clear" w:color="auto" w:fill="FFFFFF"/>
      <w:lang w:bidi="ar-SA"/>
    </w:rPr>
  </w:style>
  <w:style w:type="character" w:customStyle="1" w:styleId="Bodytext8">
    <w:name w:val="Body text (8)_"/>
    <w:link w:val="Bodytext81"/>
    <w:rsid w:val="00E1737D"/>
    <w:rPr>
      <w:i/>
      <w:iCs/>
      <w:spacing w:val="2"/>
      <w:sz w:val="26"/>
      <w:szCs w:val="26"/>
      <w:shd w:val="clear" w:color="auto" w:fill="FFFFFF"/>
      <w:lang w:bidi="ar-SA"/>
    </w:rPr>
  </w:style>
  <w:style w:type="character" w:customStyle="1" w:styleId="Bodytext818pt">
    <w:name w:val="Body text (8) + 18 pt"/>
    <w:aliases w:val="Bold4,Not Italic1,Spacing 1 pt,Body text (17) + 7.5 pt,Bold8,Body text + Arial2,8 pt2"/>
    <w:rsid w:val="00E1737D"/>
    <w:rPr>
      <w:b/>
      <w:bCs/>
      <w:i/>
      <w:iCs/>
      <w:spacing w:val="22"/>
      <w:sz w:val="36"/>
      <w:szCs w:val="36"/>
      <w:shd w:val="clear" w:color="auto" w:fill="FFFFFF"/>
      <w:lang w:bidi="ar-SA"/>
    </w:rPr>
  </w:style>
  <w:style w:type="character" w:customStyle="1" w:styleId="Bodytext8NotItalic">
    <w:name w:val="Body text (8) + Not Italic"/>
    <w:aliases w:val="Spacing 0 pt53"/>
    <w:rsid w:val="00E1737D"/>
    <w:rPr>
      <w:i/>
      <w:iCs/>
      <w:noProof/>
      <w:spacing w:val="0"/>
      <w:sz w:val="26"/>
      <w:szCs w:val="26"/>
      <w:shd w:val="clear" w:color="auto" w:fill="FFFFFF"/>
      <w:lang w:bidi="ar-SA"/>
    </w:rPr>
  </w:style>
  <w:style w:type="character" w:customStyle="1" w:styleId="Bodytext80">
    <w:name w:val="Body text (8)"/>
    <w:rsid w:val="00E1737D"/>
    <w:rPr>
      <w:i/>
      <w:iCs/>
      <w:spacing w:val="2"/>
      <w:sz w:val="26"/>
      <w:szCs w:val="26"/>
      <w:u w:val="single"/>
      <w:shd w:val="clear" w:color="auto" w:fill="FFFFFF"/>
      <w:lang w:bidi="ar-SA"/>
    </w:rPr>
  </w:style>
  <w:style w:type="character" w:customStyle="1" w:styleId="Bodytext9">
    <w:name w:val="Body text (9)_"/>
    <w:link w:val="Bodytext90"/>
    <w:rsid w:val="00E1737D"/>
    <w:rPr>
      <w:spacing w:val="2"/>
      <w:sz w:val="25"/>
      <w:szCs w:val="25"/>
      <w:shd w:val="clear" w:color="auto" w:fill="FFFFFF"/>
      <w:lang w:bidi="ar-SA"/>
    </w:rPr>
  </w:style>
  <w:style w:type="character" w:customStyle="1" w:styleId="Bodytext9Bold">
    <w:name w:val="Body text (9) + Bold"/>
    <w:aliases w:val="Italic15,Spacing 0 pt52"/>
    <w:basedOn w:val="Bodytext9"/>
    <w:rsid w:val="00E1737D"/>
    <w:rPr>
      <w:spacing w:val="2"/>
      <w:sz w:val="25"/>
      <w:szCs w:val="25"/>
      <w:shd w:val="clear" w:color="auto" w:fill="FFFFFF"/>
      <w:lang w:bidi="ar-SA"/>
    </w:rPr>
  </w:style>
  <w:style w:type="character" w:customStyle="1" w:styleId="Headerorfooter2">
    <w:name w:val="Header or footer (2)_"/>
    <w:link w:val="Headerorfooter20"/>
    <w:rsid w:val="00E1737D"/>
    <w:rPr>
      <w:spacing w:val="3"/>
      <w:sz w:val="23"/>
      <w:szCs w:val="23"/>
      <w:shd w:val="clear" w:color="auto" w:fill="FFFFFF"/>
      <w:lang w:bidi="ar-SA"/>
    </w:rPr>
  </w:style>
  <w:style w:type="character" w:customStyle="1" w:styleId="Bodytext913pt">
    <w:name w:val="Body text (9) + 13 pt"/>
    <w:aliases w:val="Bold3,Spacing 0 pt51,Body text + 7.5 pt1"/>
    <w:basedOn w:val="Bodytext9"/>
    <w:rsid w:val="00E1737D"/>
    <w:rPr>
      <w:spacing w:val="2"/>
      <w:sz w:val="25"/>
      <w:szCs w:val="25"/>
      <w:shd w:val="clear" w:color="auto" w:fill="FFFFFF"/>
      <w:lang w:bidi="ar-SA"/>
    </w:rPr>
  </w:style>
  <w:style w:type="character" w:customStyle="1" w:styleId="Heading10">
    <w:name w:val="Heading #1_"/>
    <w:link w:val="Heading11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Bodytext10">
    <w:name w:val="Body text (10)_"/>
    <w:link w:val="Bodytext100"/>
    <w:rsid w:val="00E1737D"/>
    <w:rPr>
      <w:b/>
      <w:bCs/>
      <w:i/>
      <w:iCs/>
      <w:spacing w:val="-8"/>
      <w:sz w:val="27"/>
      <w:szCs w:val="27"/>
      <w:shd w:val="clear" w:color="auto" w:fill="FFFFFF"/>
      <w:lang w:bidi="ar-SA"/>
    </w:rPr>
  </w:style>
  <w:style w:type="character" w:customStyle="1" w:styleId="Headerorfooter3">
    <w:name w:val="Header or footer (3)_"/>
    <w:link w:val="Headerorfooter30"/>
    <w:rsid w:val="00E1737D"/>
    <w:rPr>
      <w:b/>
      <w:bCs/>
      <w:i/>
      <w:iCs/>
      <w:noProof/>
      <w:w w:val="75"/>
      <w:sz w:val="36"/>
      <w:szCs w:val="36"/>
      <w:shd w:val="clear" w:color="auto" w:fill="FFFFFF"/>
      <w:lang w:bidi="ar-SA"/>
    </w:rPr>
  </w:style>
  <w:style w:type="character" w:customStyle="1" w:styleId="Headerorfooter4">
    <w:name w:val="Header or footer (4)_"/>
    <w:link w:val="Headerorfooter40"/>
    <w:rsid w:val="00E1737D"/>
    <w:rPr>
      <w:sz w:val="25"/>
      <w:szCs w:val="25"/>
      <w:shd w:val="clear" w:color="auto" w:fill="FFFFFF"/>
      <w:lang w:bidi="ar-SA"/>
    </w:rPr>
  </w:style>
  <w:style w:type="character" w:customStyle="1" w:styleId="Bodytext3Italic">
    <w:name w:val="Body text (3) + Italic"/>
    <w:aliases w:val="Spacing 0 pt50"/>
    <w:basedOn w:val="Bodytext3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Bodytext2Spacing0pt">
    <w:name w:val="Body text (2) + Spacing 0 pt"/>
    <w:basedOn w:val="Bodytext20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Bodytext3Spacing1pt">
    <w:name w:val="Body text (3) + Spacing 1 pt"/>
    <w:basedOn w:val="Bodytext3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Picturecaption">
    <w:name w:val="Picture caption_"/>
    <w:link w:val="Picturecaption1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Picturecaption0">
    <w:name w:val="Picture caption"/>
    <w:rsid w:val="00E1737D"/>
    <w:rPr>
      <w:b/>
      <w:bCs/>
      <w:spacing w:val="-5"/>
      <w:sz w:val="26"/>
      <w:szCs w:val="26"/>
      <w:u w:val="single"/>
      <w:shd w:val="clear" w:color="auto" w:fill="FFFFFF"/>
      <w:lang w:bidi="ar-SA"/>
    </w:rPr>
  </w:style>
  <w:style w:type="character" w:customStyle="1" w:styleId="Bodytext2Italic">
    <w:name w:val="Body text (2) + Italic"/>
    <w:aliases w:val="Spacing 0 pt49"/>
    <w:basedOn w:val="Bodytext20"/>
    <w:rsid w:val="00E1737D"/>
    <w:rPr>
      <w:b/>
      <w:bCs/>
      <w:spacing w:val="-5"/>
      <w:sz w:val="26"/>
      <w:szCs w:val="26"/>
      <w:shd w:val="clear" w:color="auto" w:fill="FFFFFF"/>
      <w:lang w:bidi="ar-SA"/>
    </w:rPr>
  </w:style>
  <w:style w:type="character" w:customStyle="1" w:styleId="Bodytext11">
    <w:name w:val="Body text (11)_"/>
    <w:link w:val="Bodytext110"/>
    <w:rsid w:val="00E1737D"/>
    <w:rPr>
      <w:spacing w:val="-4"/>
      <w:shd w:val="clear" w:color="auto" w:fill="FFFFFF"/>
      <w:lang w:bidi="ar-SA"/>
    </w:rPr>
  </w:style>
  <w:style w:type="character" w:customStyle="1" w:styleId="Heading30">
    <w:name w:val="Heading #3_"/>
    <w:link w:val="Heading31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Bodytext0">
    <w:name w:val="Body text_"/>
    <w:link w:val="Bodytext1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Italic">
    <w:name w:val="Body text + Italic"/>
    <w:aliases w:val="Spacing 0 pt48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orbel">
    <w:name w:val="Body text + Corbel"/>
    <w:aliases w:val="9 pt,Not Bold30,Spacing 0 pt47,Body text (5) + Franklin Gothic Heavy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Heading40">
    <w:name w:val="Heading #4_"/>
    <w:link w:val="Heading41"/>
    <w:rsid w:val="00E1737D"/>
    <w:rPr>
      <w:spacing w:val="2"/>
      <w:sz w:val="25"/>
      <w:szCs w:val="25"/>
      <w:shd w:val="clear" w:color="auto" w:fill="FFFFFF"/>
      <w:lang w:bidi="ar-SA"/>
    </w:rPr>
  </w:style>
  <w:style w:type="character" w:customStyle="1" w:styleId="Headerorfooter5">
    <w:name w:val="Header or footer (5)_"/>
    <w:link w:val="Headerorfooter50"/>
    <w:rsid w:val="00E1737D"/>
    <w:rPr>
      <w:spacing w:val="-5"/>
      <w:shd w:val="clear" w:color="auto" w:fill="FFFFFF"/>
      <w:lang w:bidi="ar-SA"/>
    </w:rPr>
  </w:style>
  <w:style w:type="character" w:customStyle="1" w:styleId="Bodytext12">
    <w:name w:val="Body text (12)_"/>
    <w:link w:val="Bodytext120"/>
    <w:rsid w:val="00E1737D"/>
    <w:rPr>
      <w:rFonts w:ascii="Consolas" w:hAnsi="Consolas"/>
      <w:sz w:val="18"/>
      <w:szCs w:val="18"/>
      <w:shd w:val="clear" w:color="auto" w:fill="FFFFFF"/>
      <w:lang w:bidi="ar-SA"/>
    </w:rPr>
  </w:style>
  <w:style w:type="character" w:customStyle="1" w:styleId="Bodytext13">
    <w:name w:val="Body text (13)_"/>
    <w:link w:val="Bodytext130"/>
    <w:rsid w:val="00E1737D"/>
    <w:rPr>
      <w:rFonts w:ascii="Consolas" w:hAnsi="Consolas"/>
      <w:spacing w:val="2"/>
      <w:sz w:val="17"/>
      <w:szCs w:val="17"/>
      <w:shd w:val="clear" w:color="auto" w:fill="FFFFFF"/>
      <w:lang w:bidi="ar-SA"/>
    </w:rPr>
  </w:style>
  <w:style w:type="character" w:customStyle="1" w:styleId="Bodytext14">
    <w:name w:val="Body text (14)_"/>
    <w:link w:val="Bodytext140"/>
    <w:rsid w:val="00E1737D"/>
    <w:rPr>
      <w:rFonts w:ascii="Consolas" w:hAnsi="Consolas"/>
      <w:b/>
      <w:bCs/>
      <w:spacing w:val="4"/>
      <w:sz w:val="17"/>
      <w:szCs w:val="17"/>
      <w:shd w:val="clear" w:color="auto" w:fill="FFFFFF"/>
      <w:lang w:bidi="ar-SA"/>
    </w:rPr>
  </w:style>
  <w:style w:type="character" w:customStyle="1" w:styleId="Bodytext10pt">
    <w:name w:val="Body text + 10 pt"/>
    <w:aliases w:val="Not Bold29,Spacing 0 pt46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9pt">
    <w:name w:val="Body text + 9 pt"/>
    <w:aliases w:val="Not Bold28,Spacing 0 pt45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15">
    <w:name w:val="Body text (15)_"/>
    <w:link w:val="Bodytext150"/>
    <w:rsid w:val="00E1737D"/>
    <w:rPr>
      <w:rFonts w:ascii="Consolas" w:hAnsi="Consolas"/>
      <w:spacing w:val="3"/>
      <w:sz w:val="17"/>
      <w:szCs w:val="17"/>
      <w:shd w:val="clear" w:color="auto" w:fill="FFFFFF"/>
      <w:lang w:bidi="ar-SA"/>
    </w:rPr>
  </w:style>
  <w:style w:type="character" w:customStyle="1" w:styleId="Headerorfooter6">
    <w:name w:val="Header or footer (6)_"/>
    <w:link w:val="Headerorfooter60"/>
    <w:rsid w:val="00E1737D"/>
    <w:rPr>
      <w:spacing w:val="4"/>
      <w:sz w:val="23"/>
      <w:szCs w:val="23"/>
      <w:shd w:val="clear" w:color="auto" w:fill="FFFFFF"/>
      <w:lang w:bidi="ar-SA"/>
    </w:rPr>
  </w:style>
  <w:style w:type="character" w:customStyle="1" w:styleId="Bodytext16">
    <w:name w:val="Body text (16)_"/>
    <w:link w:val="Bodytext160"/>
    <w:rsid w:val="00E1737D"/>
    <w:rPr>
      <w:rFonts w:ascii="Consolas" w:hAnsi="Consolas"/>
      <w:sz w:val="18"/>
      <w:szCs w:val="18"/>
      <w:shd w:val="clear" w:color="auto" w:fill="FFFFFF"/>
      <w:lang w:bidi="ar-SA"/>
    </w:rPr>
  </w:style>
  <w:style w:type="character" w:customStyle="1" w:styleId="Bodytext138pt">
    <w:name w:val="Body text (13) + 8 pt"/>
    <w:aliases w:val="Bold2,Spacing 0 pt44,Body text + 8 pt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17">
    <w:name w:val="Body text (17)_"/>
    <w:link w:val="Bodytext170"/>
    <w:rsid w:val="00E1737D"/>
    <w:rPr>
      <w:rFonts w:ascii="Consolas" w:hAnsi="Consolas"/>
      <w:spacing w:val="4"/>
      <w:sz w:val="17"/>
      <w:szCs w:val="17"/>
      <w:shd w:val="clear" w:color="auto" w:fill="FFFFFF"/>
      <w:lang w:bidi="ar-SA"/>
    </w:rPr>
  </w:style>
  <w:style w:type="character" w:customStyle="1" w:styleId="BodytextSpacing1pt">
    <w:name w:val="Body text + Spacing 1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SmallCaps">
    <w:name w:val="Body text + Small Caps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18">
    <w:name w:val="Body text (18)_"/>
    <w:link w:val="Bodytext180"/>
    <w:rsid w:val="00E1737D"/>
    <w:rPr>
      <w:rFonts w:ascii="Calibri" w:hAnsi="Calibri"/>
      <w:spacing w:val="6"/>
      <w:sz w:val="18"/>
      <w:szCs w:val="18"/>
      <w:shd w:val="clear" w:color="auto" w:fill="FFFFFF"/>
      <w:lang w:bidi="ar-SA"/>
    </w:rPr>
  </w:style>
  <w:style w:type="character" w:customStyle="1" w:styleId="Bodytext18Consolas">
    <w:name w:val="Body text (18) + Consolas"/>
    <w:aliases w:val="8 pt,Bold1,Spacing 0 pt43,Body text + Arial5,Bold11,Body text + Arial1,8 pt1"/>
    <w:basedOn w:val="Bodytext18"/>
    <w:rsid w:val="00E1737D"/>
    <w:rPr>
      <w:rFonts w:ascii="Calibri" w:hAnsi="Calibri"/>
      <w:spacing w:val="6"/>
      <w:sz w:val="18"/>
      <w:szCs w:val="18"/>
      <w:shd w:val="clear" w:color="auto" w:fill="FFFFFF"/>
      <w:lang w:bidi="ar-SA"/>
    </w:rPr>
  </w:style>
  <w:style w:type="character" w:customStyle="1" w:styleId="Bodytext148pt">
    <w:name w:val="Body text (14) + 8 pt"/>
    <w:aliases w:val="Spacing 0 pt42"/>
    <w:basedOn w:val="Bodytext14"/>
    <w:rsid w:val="00E1737D"/>
    <w:rPr>
      <w:rFonts w:ascii="Consolas" w:hAnsi="Consolas"/>
      <w:b/>
      <w:bCs/>
      <w:spacing w:val="4"/>
      <w:sz w:val="17"/>
      <w:szCs w:val="17"/>
      <w:shd w:val="clear" w:color="auto" w:fill="FFFFFF"/>
      <w:lang w:bidi="ar-SA"/>
    </w:rPr>
  </w:style>
  <w:style w:type="character" w:customStyle="1" w:styleId="Headerorfooter7">
    <w:name w:val="Header or footer (7)_"/>
    <w:link w:val="Headerorfooter70"/>
    <w:rsid w:val="00E1737D"/>
    <w:rPr>
      <w:rFonts w:ascii="Consolas" w:hAnsi="Consolas"/>
      <w:spacing w:val="5"/>
      <w:sz w:val="16"/>
      <w:szCs w:val="16"/>
      <w:shd w:val="clear" w:color="auto" w:fill="FFFFFF"/>
      <w:lang w:bidi="ar-SA"/>
    </w:rPr>
  </w:style>
  <w:style w:type="character" w:customStyle="1" w:styleId="Bodytext19">
    <w:name w:val="Body text (19)_"/>
    <w:link w:val="Bodytext190"/>
    <w:rsid w:val="00E1737D"/>
    <w:rPr>
      <w:rFonts w:ascii="Consolas" w:hAnsi="Consolas"/>
      <w:shd w:val="clear" w:color="auto" w:fill="FFFFFF"/>
      <w:lang w:bidi="ar-SA"/>
    </w:rPr>
  </w:style>
  <w:style w:type="character" w:customStyle="1" w:styleId="Bodytext19Spacing0pt">
    <w:name w:val="Body text (19) + Spacing 0 pt"/>
    <w:rsid w:val="00E1737D"/>
    <w:rPr>
      <w:rFonts w:ascii="Consolas" w:hAnsi="Consolas"/>
      <w:spacing w:val="-3"/>
      <w:shd w:val="clear" w:color="auto" w:fill="FFFFFF"/>
      <w:lang w:bidi="ar-SA"/>
    </w:rPr>
  </w:style>
  <w:style w:type="character" w:customStyle="1" w:styleId="Bodytext200">
    <w:name w:val="Body text (20)_"/>
    <w:link w:val="Bodytext201"/>
    <w:rsid w:val="00E1737D"/>
    <w:rPr>
      <w:rFonts w:ascii="Consolas" w:hAnsi="Consolas"/>
      <w:spacing w:val="5"/>
      <w:sz w:val="17"/>
      <w:szCs w:val="17"/>
      <w:shd w:val="clear" w:color="auto" w:fill="FFFFFF"/>
      <w:lang w:bidi="ar-SA"/>
    </w:rPr>
  </w:style>
  <w:style w:type="character" w:customStyle="1" w:styleId="Bodytext85pt">
    <w:name w:val="Body text + 8.5 pt"/>
    <w:aliases w:val="Spacing 0 pt4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210">
    <w:name w:val="Body text (21)_"/>
    <w:link w:val="Bodytext211"/>
    <w:rsid w:val="00E1737D"/>
    <w:rPr>
      <w:rFonts w:ascii="Consolas" w:hAnsi="Consolas"/>
      <w:sz w:val="18"/>
      <w:szCs w:val="18"/>
      <w:shd w:val="clear" w:color="auto" w:fill="FFFFFF"/>
      <w:lang w:bidi="ar-SA"/>
    </w:rPr>
  </w:style>
  <w:style w:type="character" w:customStyle="1" w:styleId="Bodytext9pt2">
    <w:name w:val="Body text + 9 pt2"/>
    <w:aliases w:val="Not Bold27,Spacing 0 pt40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22">
    <w:name w:val="Body text (22)_"/>
    <w:link w:val="Bodytext220"/>
    <w:rsid w:val="00E1737D"/>
    <w:rPr>
      <w:rFonts w:ascii="Consolas" w:hAnsi="Consolas"/>
      <w:i/>
      <w:iCs/>
      <w:spacing w:val="-18"/>
      <w:shd w:val="clear" w:color="auto" w:fill="FFFFFF"/>
      <w:lang w:bidi="ar-SA"/>
    </w:rPr>
  </w:style>
  <w:style w:type="character" w:customStyle="1" w:styleId="Bodytext23">
    <w:name w:val="Body text (23)_"/>
    <w:link w:val="Bodytext230"/>
    <w:rsid w:val="00E1737D"/>
    <w:rPr>
      <w:rFonts w:ascii="Calibri" w:hAnsi="Calibri"/>
      <w:noProof/>
      <w:sz w:val="27"/>
      <w:szCs w:val="27"/>
      <w:shd w:val="clear" w:color="auto" w:fill="FFFFFF"/>
      <w:lang w:bidi="ar-SA"/>
    </w:rPr>
  </w:style>
  <w:style w:type="character" w:customStyle="1" w:styleId="Tablecaption">
    <w:name w:val="Table caption_"/>
    <w:link w:val="Tablecaption1"/>
    <w:rsid w:val="00E1737D"/>
    <w:rPr>
      <w:b/>
      <w:bCs/>
      <w:spacing w:val="-9"/>
      <w:sz w:val="26"/>
      <w:szCs w:val="26"/>
      <w:shd w:val="clear" w:color="auto" w:fill="FFFFFF"/>
      <w:lang w:bidi="ar-SA"/>
    </w:rPr>
  </w:style>
  <w:style w:type="character" w:customStyle="1" w:styleId="Tablecaption0">
    <w:name w:val="Table caption"/>
    <w:rsid w:val="00E1737D"/>
    <w:rPr>
      <w:b/>
      <w:bCs/>
      <w:spacing w:val="-9"/>
      <w:sz w:val="26"/>
      <w:szCs w:val="26"/>
      <w:u w:val="single"/>
      <w:shd w:val="clear" w:color="auto" w:fill="FFFFFF"/>
      <w:lang w:bidi="ar-SA"/>
    </w:rPr>
  </w:style>
  <w:style w:type="character" w:customStyle="1" w:styleId="TablecaptionSpacing1pt">
    <w:name w:val="Table caption + Spacing 1 pt"/>
    <w:rsid w:val="00E1737D"/>
    <w:rPr>
      <w:b/>
      <w:bCs/>
      <w:spacing w:val="25"/>
      <w:sz w:val="26"/>
      <w:szCs w:val="26"/>
      <w:u w:val="single"/>
      <w:shd w:val="clear" w:color="auto" w:fill="FFFFFF"/>
      <w:lang w:bidi="ar-SA"/>
    </w:rPr>
  </w:style>
  <w:style w:type="character" w:customStyle="1" w:styleId="BodytextTimesNewRoman">
    <w:name w:val="Body text + Times New Roman"/>
    <w:aliases w:val="11 pt,Not Bold26,Spacing 0 pt39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22">
    <w:name w:val="Body text + Times New Roman22"/>
    <w:aliases w:val="12 pt,Not Bold25,Spacing 0 pt38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21">
    <w:name w:val="Body text + Times New Roman21"/>
    <w:aliases w:val="9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85pt2">
    <w:name w:val="Body text + 8.5 pt2"/>
    <w:aliases w:val="Spacing 0 pt37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NotBold">
    <w:name w:val="Body text + Not Bold"/>
    <w:aliases w:val="Spacing 0 pt36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20">
    <w:name w:val="Body text + Times New Roman20"/>
    <w:aliases w:val="11.5 pt,Spacing 0 pt35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alibri">
    <w:name w:val="Body text + Calibri"/>
    <w:aliases w:val="5 pt,Not Bold24,Spacing 0 pt34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45pt">
    <w:name w:val="Body text + 4.5 pt"/>
    <w:aliases w:val="Not Bold23,Italic14,Spacing 0 pt33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24pt">
    <w:name w:val="Body text + 24 pt"/>
    <w:aliases w:val="Not Bold22,Italic13,Spacing -2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9">
    <w:name w:val="Body text + Times New Roman19"/>
    <w:aliases w:val="13 pt,Spacing 0 pt32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8">
    <w:name w:val="Body text + Times New Roman18"/>
    <w:aliases w:val="11 pt4,Not Bold21,Spacing 0 pt3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7">
    <w:name w:val="Body text + Times New Roman17"/>
    <w:aliases w:val="9.5 pt2,Spacing 0 pt30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6">
    <w:name w:val="Body text + Times New Roman16"/>
    <w:aliases w:val="11.5 pt2,Spacing 0 pt29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85pt1">
    <w:name w:val="Body text + 8.5 pt1"/>
    <w:aliases w:val="Spacing 0 pt28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5">
    <w:name w:val="Body text + Times New Roman15"/>
    <w:aliases w:val="10 pt,Not Bold20,Spacing 0 pt27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11Spacing0pt">
    <w:name w:val="Body text (11) + Spacing 0 pt"/>
    <w:rsid w:val="00E1737D"/>
    <w:rPr>
      <w:spacing w:val="4"/>
      <w:shd w:val="clear" w:color="auto" w:fill="FFFFFF"/>
      <w:lang w:bidi="ar-SA"/>
    </w:rPr>
  </w:style>
  <w:style w:type="character" w:customStyle="1" w:styleId="Heading5">
    <w:name w:val="Heading #5_"/>
    <w:link w:val="Heading50"/>
    <w:rsid w:val="00E1737D"/>
    <w:rPr>
      <w:b/>
      <w:bCs/>
      <w:spacing w:val="3"/>
      <w:sz w:val="26"/>
      <w:szCs w:val="26"/>
      <w:shd w:val="clear" w:color="auto" w:fill="FFFFFF"/>
      <w:lang w:bidi="ar-SA"/>
    </w:rPr>
  </w:style>
  <w:style w:type="character" w:customStyle="1" w:styleId="Bodytext24">
    <w:name w:val="Body text (24)_"/>
    <w:link w:val="Bodytext241"/>
    <w:rsid w:val="00E1737D"/>
    <w:rPr>
      <w:rFonts w:ascii="Candara" w:hAnsi="Candara"/>
      <w:spacing w:val="-8"/>
      <w:sz w:val="8"/>
      <w:szCs w:val="8"/>
      <w:shd w:val="clear" w:color="auto" w:fill="FFFFFF"/>
      <w:lang w:bidi="ar-SA"/>
    </w:rPr>
  </w:style>
  <w:style w:type="character" w:customStyle="1" w:styleId="Bodytext240">
    <w:name w:val="Body text (24)"/>
    <w:basedOn w:val="Bodytext24"/>
    <w:rsid w:val="00E1737D"/>
    <w:rPr>
      <w:rFonts w:ascii="Candara" w:hAnsi="Candara"/>
      <w:spacing w:val="-8"/>
      <w:sz w:val="8"/>
      <w:szCs w:val="8"/>
      <w:shd w:val="clear" w:color="auto" w:fill="FFFFFF"/>
      <w:lang w:bidi="ar-SA"/>
    </w:rPr>
  </w:style>
  <w:style w:type="character" w:customStyle="1" w:styleId="Bodytext24TimesNewRoman">
    <w:name w:val="Body text (24) + Times New Roman"/>
    <w:aliases w:val="Italic12,Spacing 0 pt26"/>
    <w:basedOn w:val="Bodytext24"/>
    <w:rsid w:val="00E1737D"/>
    <w:rPr>
      <w:rFonts w:ascii="Candara" w:hAnsi="Candara"/>
      <w:spacing w:val="-8"/>
      <w:sz w:val="8"/>
      <w:szCs w:val="8"/>
      <w:shd w:val="clear" w:color="auto" w:fill="FFFFFF"/>
      <w:lang w:bidi="ar-SA"/>
    </w:rPr>
  </w:style>
  <w:style w:type="character" w:customStyle="1" w:styleId="Bodytext24Consolas">
    <w:name w:val="Body text (24) + Consolas"/>
    <w:aliases w:val="Italic11,Spacing 0 pt25"/>
    <w:basedOn w:val="Bodytext24"/>
    <w:rsid w:val="00E1737D"/>
    <w:rPr>
      <w:rFonts w:ascii="Candara" w:hAnsi="Candara"/>
      <w:spacing w:val="-8"/>
      <w:sz w:val="8"/>
      <w:szCs w:val="8"/>
      <w:shd w:val="clear" w:color="auto" w:fill="FFFFFF"/>
      <w:lang w:bidi="ar-SA"/>
    </w:rPr>
  </w:style>
  <w:style w:type="character" w:customStyle="1" w:styleId="Bodytext24TimesNewRoman1">
    <w:name w:val="Body text (24) + Times New Roman1"/>
    <w:aliases w:val="Italic10,Spacing 0 pt24"/>
    <w:basedOn w:val="Bodytext24"/>
    <w:rsid w:val="00E1737D"/>
    <w:rPr>
      <w:rFonts w:ascii="Candara" w:hAnsi="Candara"/>
      <w:spacing w:val="-8"/>
      <w:sz w:val="8"/>
      <w:szCs w:val="8"/>
      <w:shd w:val="clear" w:color="auto" w:fill="FFFFFF"/>
      <w:lang w:bidi="ar-SA"/>
    </w:rPr>
  </w:style>
  <w:style w:type="character" w:customStyle="1" w:styleId="Bodytext25">
    <w:name w:val="Body text (25)_"/>
    <w:link w:val="Bodytext250"/>
    <w:rsid w:val="00E1737D"/>
    <w:rPr>
      <w:spacing w:val="-9"/>
      <w:shd w:val="clear" w:color="auto" w:fill="FFFFFF"/>
      <w:lang w:bidi="ar-SA"/>
    </w:rPr>
  </w:style>
  <w:style w:type="character" w:customStyle="1" w:styleId="Headerorfooter8">
    <w:name w:val="Header or footer (8)_"/>
    <w:link w:val="Headerorfooter80"/>
    <w:rsid w:val="00E1737D"/>
    <w:rPr>
      <w:b/>
      <w:bCs/>
      <w:spacing w:val="8"/>
      <w:sz w:val="21"/>
      <w:szCs w:val="21"/>
      <w:shd w:val="clear" w:color="auto" w:fill="FFFFFF"/>
      <w:lang w:bidi="ar-SA"/>
    </w:rPr>
  </w:style>
  <w:style w:type="character" w:customStyle="1" w:styleId="BodytextTimesNewRoman14">
    <w:name w:val="Body text + Times New Roman14"/>
    <w:aliases w:val="9 pt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24pt1">
    <w:name w:val="Body text + 24 pt1"/>
    <w:aliases w:val="Not Bold19,Italic9,Spacing -1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3">
    <w:name w:val="Body text + Times New Roman13"/>
    <w:aliases w:val="4 pt,Not Bold18,Spacing 0 pt23,Body text + Arial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2">
    <w:name w:val="Body text + Times New Roman12"/>
    <w:aliases w:val="13 pt2,Spacing 0 pt22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1">
    <w:name w:val="Body text + Times New Roman11"/>
    <w:aliases w:val="11.5 pt1,Italic8,Spacing 0 pt2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0">
    <w:name w:val="Body text + Times New Roman10"/>
    <w:aliases w:val="9.5 pt1,Spacing 1 pt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4pt">
    <w:name w:val="Body text + 4 pt"/>
    <w:aliases w:val="Not Bold17,Italic7,Spacing 0 pt20,Scale 150%,Body text (3) + 14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andara">
    <w:name w:val="Body text + Candara"/>
    <w:aliases w:val="12 pt3,Spacing 0 pt19,Heading #6 + 14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alibri3">
    <w:name w:val="Body text + Calibri3"/>
    <w:aliases w:val="4 pt4,Not Bold16,Spacing 0 pt18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alibri2">
    <w:name w:val="Body text + Calibri2"/>
    <w:aliases w:val="5 pt1,Not Bold15,Spacing 0 pt17,Body text + Arial6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45pt1">
    <w:name w:val="Body text + 4.5 pt1"/>
    <w:aliases w:val="Not Bold14,Italic6,Spacing 0 pt16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9">
    <w:name w:val="Body text + Times New Roman9"/>
    <w:aliases w:val="11 pt3,Not Bold13,Spacing 0 pt15,Table caption (2) + 14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8">
    <w:name w:val="Body text + Times New Roman8"/>
    <w:aliases w:val="11 pt2,Not Bold12,Spacing 2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7">
    <w:name w:val="Body text + Times New Roman7"/>
    <w:aliases w:val="5.5 pt,Not Bold11,Italic5,Spacing 0 pt14,Body text (3) + Not Bold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4pt3">
    <w:name w:val="Body text + 4 pt3"/>
    <w:aliases w:val="Not Bold10,Spacing 0 pt13,Header or footer (4) + Not Bold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4pt2">
    <w:name w:val="Body text + 4 pt2"/>
    <w:aliases w:val="Not Bold9,Italic4,Spacing 0 pt12,Body text + Arial4,7.5 pt,Bold10,Header or footer (4) + Not Bold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HeaderorfooterSpacing2pt">
    <w:name w:val="Header or footer + Spacing 2 pt"/>
    <w:rsid w:val="00E1737D"/>
    <w:rPr>
      <w:b/>
      <w:bCs/>
      <w:spacing w:val="40"/>
      <w:sz w:val="23"/>
      <w:szCs w:val="23"/>
      <w:shd w:val="clear" w:color="auto" w:fill="FFFFFF"/>
      <w:lang w:bidi="ar-SA"/>
    </w:rPr>
  </w:style>
  <w:style w:type="character" w:customStyle="1" w:styleId="Bodytext9pt1">
    <w:name w:val="Body text + 9 pt1"/>
    <w:aliases w:val="Not Bold8,Spacing 0 pt11,Body text + Arial3,8 pt3,Bold9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6">
    <w:name w:val="Body text + Times New Roman6"/>
    <w:aliases w:val="11 pt1,Not Bold7,Spacing 2 pt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alibri1">
    <w:name w:val="Body text + Calibri1"/>
    <w:aliases w:val="4 pt3,Not Bold6,Spacing 0 pt10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4pt1">
    <w:name w:val="Body text + 4 pt1"/>
    <w:aliases w:val="Not Bold5,Italic3,Spacing 0 pt9,Body text + 14.5 pt,Bold7,Body text (18) + 11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5">
    <w:name w:val="Body text + Times New Roman5"/>
    <w:aliases w:val="Spacing 0 pt8,Table of contents (2) + 9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4">
    <w:name w:val="Body text + Times New Roman4"/>
    <w:aliases w:val="10.5 pt,Spacing 0 pt7,Body text (22) + Arial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NotBold1">
    <w:name w:val="Body text + Not Bold1"/>
    <w:aliases w:val="Spacing 0 pt6,Table of contents (2) + 14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Tablecaption2">
    <w:name w:val="Table caption (2)_"/>
    <w:link w:val="Tablecaption21"/>
    <w:rsid w:val="00E1737D"/>
    <w:rPr>
      <w:b/>
      <w:bCs/>
      <w:spacing w:val="2"/>
      <w:sz w:val="23"/>
      <w:szCs w:val="23"/>
      <w:shd w:val="clear" w:color="auto" w:fill="FFFFFF"/>
      <w:lang w:bidi="ar-SA"/>
    </w:rPr>
  </w:style>
  <w:style w:type="character" w:customStyle="1" w:styleId="Tablecaption20">
    <w:name w:val="Table caption (2)"/>
    <w:basedOn w:val="Tablecaption2"/>
    <w:rsid w:val="00E1737D"/>
    <w:rPr>
      <w:b/>
      <w:bCs/>
      <w:spacing w:val="2"/>
      <w:sz w:val="23"/>
      <w:szCs w:val="23"/>
      <w:shd w:val="clear" w:color="auto" w:fill="FFFFFF"/>
      <w:lang w:bidi="ar-SA"/>
    </w:rPr>
  </w:style>
  <w:style w:type="character" w:customStyle="1" w:styleId="Bodytext10pt1">
    <w:name w:val="Body text + 10 pt1"/>
    <w:aliases w:val="Not Bold4,Italic2,Spacing -1 pt1,Body text (4) + 9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3">
    <w:name w:val="Body text + Times New Roman3"/>
    <w:aliases w:val="4 pt2,Not Bold3,Spacing 0 pt5,Scale 250%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ourierNew">
    <w:name w:val="Body text + Courier New"/>
    <w:aliases w:val="4 pt1,Not Bold2,Italic1,Spacing 0 pt4,Body text (18) + 11 pt1,Body text + 7.5 pt,Bold5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Candara1">
    <w:name w:val="Body text + Candara1"/>
    <w:aliases w:val="12 pt2,Spacing 0 pt3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2">
    <w:name w:val="Body text + Times New Roman2"/>
    <w:aliases w:val="12 pt1,Not Bold1,Spacing 0 pt2,Body text (3) + 11.5 pt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BodytextTimesNewRoman1">
    <w:name w:val="Body text + Times New Roman1"/>
    <w:aliases w:val="13 pt1,Spacing 0 pt1"/>
    <w:basedOn w:val="Bodytext0"/>
    <w:rsid w:val="00E1737D"/>
    <w:rPr>
      <w:rFonts w:ascii="Consolas" w:hAnsi="Consolas"/>
      <w:b/>
      <w:bCs/>
      <w:spacing w:val="5"/>
      <w:sz w:val="16"/>
      <w:szCs w:val="16"/>
      <w:shd w:val="clear" w:color="auto" w:fill="FFFFFF"/>
      <w:lang w:bidi="ar-SA"/>
    </w:rPr>
  </w:style>
  <w:style w:type="character" w:customStyle="1" w:styleId="Tablecaption3">
    <w:name w:val="Table caption (3)_"/>
    <w:link w:val="Tablecaption31"/>
    <w:rsid w:val="00E1737D"/>
    <w:rPr>
      <w:b/>
      <w:bCs/>
      <w:spacing w:val="2"/>
      <w:sz w:val="26"/>
      <w:szCs w:val="26"/>
      <w:shd w:val="clear" w:color="auto" w:fill="FFFFFF"/>
      <w:lang w:bidi="ar-SA"/>
    </w:rPr>
  </w:style>
  <w:style w:type="character" w:customStyle="1" w:styleId="Tablecaption30">
    <w:name w:val="Table caption (3)"/>
    <w:basedOn w:val="Tablecaption3"/>
    <w:rsid w:val="00E1737D"/>
    <w:rPr>
      <w:b/>
      <w:bCs/>
      <w:spacing w:val="2"/>
      <w:sz w:val="26"/>
      <w:szCs w:val="26"/>
      <w:shd w:val="clear" w:color="auto" w:fill="FFFFFF"/>
      <w:lang w:bidi="ar-SA"/>
    </w:rPr>
  </w:style>
  <w:style w:type="paragraph" w:customStyle="1" w:styleId="Headerorfooter0">
    <w:name w:val="Header or footer"/>
    <w:basedOn w:val="Normal"/>
    <w:link w:val="Headerorfooter"/>
    <w:rsid w:val="00E1737D"/>
    <w:pPr>
      <w:widowControl w:val="0"/>
      <w:shd w:val="clear" w:color="auto" w:fill="FFFFFF"/>
      <w:spacing w:line="284" w:lineRule="exact"/>
      <w:jc w:val="both"/>
    </w:pPr>
    <w:rPr>
      <w:b/>
      <w:bCs/>
      <w:spacing w:val="-2"/>
      <w:sz w:val="23"/>
      <w:szCs w:val="23"/>
      <w:shd w:val="clear" w:color="auto" w:fill="FFFFFF"/>
      <w:lang w:val="en-US" w:eastAsia="en-US"/>
    </w:rPr>
  </w:style>
  <w:style w:type="paragraph" w:customStyle="1" w:styleId="Bodytext40">
    <w:name w:val="Body text (4)"/>
    <w:basedOn w:val="Normal"/>
    <w:link w:val="Bodytext4"/>
    <w:rsid w:val="00E1737D"/>
    <w:pPr>
      <w:widowControl w:val="0"/>
      <w:shd w:val="clear" w:color="auto" w:fill="FFFFFF"/>
      <w:spacing w:line="240" w:lineRule="atLeast"/>
      <w:jc w:val="both"/>
    </w:pPr>
    <w:rPr>
      <w:b/>
      <w:bCs/>
      <w:i/>
      <w:iCs/>
      <w:spacing w:val="-4"/>
      <w:sz w:val="26"/>
      <w:szCs w:val="26"/>
      <w:shd w:val="clear" w:color="auto" w:fill="FFFFFF"/>
      <w:lang w:val="en-US" w:eastAsia="en-US"/>
    </w:rPr>
  </w:style>
  <w:style w:type="paragraph" w:customStyle="1" w:styleId="Bodytext21">
    <w:name w:val="Body text (2)"/>
    <w:basedOn w:val="Normal"/>
    <w:link w:val="Bodytext20"/>
    <w:rsid w:val="00E1737D"/>
    <w:pPr>
      <w:widowControl w:val="0"/>
      <w:shd w:val="clear" w:color="auto" w:fill="FFFFFF"/>
      <w:spacing w:line="320" w:lineRule="exact"/>
      <w:jc w:val="right"/>
    </w:pPr>
    <w:rPr>
      <w:b/>
      <w:bCs/>
      <w:spacing w:val="-5"/>
      <w:sz w:val="26"/>
      <w:szCs w:val="26"/>
      <w:shd w:val="clear" w:color="auto" w:fill="FFFFFF"/>
      <w:lang w:val="en-US" w:eastAsia="en-US"/>
    </w:rPr>
  </w:style>
  <w:style w:type="paragraph" w:customStyle="1" w:styleId="Bodytext30">
    <w:name w:val="Body text (3)"/>
    <w:basedOn w:val="Normal"/>
    <w:link w:val="Bodytext3"/>
    <w:rsid w:val="00E1737D"/>
    <w:pPr>
      <w:widowControl w:val="0"/>
      <w:shd w:val="clear" w:color="auto" w:fill="FFFFFF"/>
      <w:spacing w:before="420" w:after="60" w:line="414" w:lineRule="exact"/>
      <w:jc w:val="both"/>
    </w:pPr>
    <w:rPr>
      <w:b/>
      <w:bCs/>
      <w:spacing w:val="-9"/>
      <w:sz w:val="26"/>
      <w:szCs w:val="26"/>
      <w:shd w:val="clear" w:color="auto" w:fill="FFFFFF"/>
      <w:lang w:val="en-US" w:eastAsia="en-US"/>
    </w:rPr>
  </w:style>
  <w:style w:type="paragraph" w:customStyle="1" w:styleId="Heading21">
    <w:name w:val="Heading #2"/>
    <w:basedOn w:val="Normal"/>
    <w:link w:val="Heading20"/>
    <w:rsid w:val="00E1737D"/>
    <w:pPr>
      <w:widowControl w:val="0"/>
      <w:shd w:val="clear" w:color="auto" w:fill="FFFFFF"/>
      <w:spacing w:before="60" w:after="600" w:line="240" w:lineRule="atLeast"/>
      <w:jc w:val="center"/>
      <w:outlineLvl w:val="1"/>
    </w:pPr>
    <w:rPr>
      <w:b/>
      <w:bCs/>
      <w:spacing w:val="-5"/>
      <w:sz w:val="26"/>
      <w:szCs w:val="26"/>
      <w:shd w:val="clear" w:color="auto" w:fill="FFFFFF"/>
      <w:lang w:val="en-US" w:eastAsia="en-US"/>
    </w:rPr>
  </w:style>
  <w:style w:type="paragraph" w:customStyle="1" w:styleId="Bodytext50">
    <w:name w:val="Body text (5)"/>
    <w:basedOn w:val="Normal"/>
    <w:link w:val="Bodytext5"/>
    <w:rsid w:val="00E1737D"/>
    <w:pPr>
      <w:widowControl w:val="0"/>
      <w:shd w:val="clear" w:color="auto" w:fill="FFFFFF"/>
      <w:spacing w:line="248" w:lineRule="exact"/>
      <w:jc w:val="both"/>
    </w:pPr>
    <w:rPr>
      <w:spacing w:val="2"/>
      <w:sz w:val="22"/>
      <w:szCs w:val="22"/>
      <w:shd w:val="clear" w:color="auto" w:fill="FFFFFF"/>
      <w:lang w:val="en-US" w:eastAsia="en-US"/>
    </w:rPr>
  </w:style>
  <w:style w:type="paragraph" w:customStyle="1" w:styleId="Bodytext60">
    <w:name w:val="Body text (6)"/>
    <w:basedOn w:val="Normal"/>
    <w:link w:val="Bodytext6"/>
    <w:rsid w:val="00E1737D"/>
    <w:pPr>
      <w:widowControl w:val="0"/>
      <w:shd w:val="clear" w:color="auto" w:fill="FFFFFF"/>
      <w:spacing w:line="965" w:lineRule="exact"/>
      <w:ind w:firstLine="380"/>
    </w:pPr>
    <w:rPr>
      <w:i/>
      <w:iCs/>
      <w:spacing w:val="-3"/>
      <w:sz w:val="20"/>
      <w:szCs w:val="20"/>
      <w:shd w:val="clear" w:color="auto" w:fill="FFFFFF"/>
      <w:lang w:val="en-US" w:eastAsia="en-US"/>
    </w:rPr>
  </w:style>
  <w:style w:type="paragraph" w:customStyle="1" w:styleId="Bodytext70">
    <w:name w:val="Body text (7)"/>
    <w:basedOn w:val="Normal"/>
    <w:link w:val="Bodytext7"/>
    <w:rsid w:val="00E1737D"/>
    <w:pPr>
      <w:widowControl w:val="0"/>
      <w:shd w:val="clear" w:color="auto" w:fill="FFFFFF"/>
      <w:spacing w:line="320" w:lineRule="exact"/>
      <w:jc w:val="both"/>
    </w:pPr>
    <w:rPr>
      <w:i/>
      <w:iCs/>
      <w:sz w:val="26"/>
      <w:szCs w:val="26"/>
      <w:shd w:val="clear" w:color="auto" w:fill="FFFFFF"/>
      <w:lang w:val="en-US" w:eastAsia="en-US"/>
    </w:rPr>
  </w:style>
  <w:style w:type="paragraph" w:customStyle="1" w:styleId="Bodytext81">
    <w:name w:val="Body text (8)1"/>
    <w:basedOn w:val="Normal"/>
    <w:link w:val="Bodytext8"/>
    <w:rsid w:val="00E1737D"/>
    <w:pPr>
      <w:widowControl w:val="0"/>
      <w:shd w:val="clear" w:color="auto" w:fill="FFFFFF"/>
      <w:spacing w:after="660" w:line="320" w:lineRule="exact"/>
      <w:jc w:val="both"/>
    </w:pPr>
    <w:rPr>
      <w:i/>
      <w:iCs/>
      <w:spacing w:val="2"/>
      <w:sz w:val="26"/>
      <w:szCs w:val="26"/>
      <w:shd w:val="clear" w:color="auto" w:fill="FFFFFF"/>
      <w:lang w:val="en-US" w:eastAsia="en-US"/>
    </w:rPr>
  </w:style>
  <w:style w:type="paragraph" w:customStyle="1" w:styleId="Bodytext90">
    <w:name w:val="Body text (9)"/>
    <w:basedOn w:val="Normal"/>
    <w:link w:val="Bodytext9"/>
    <w:rsid w:val="00E1737D"/>
    <w:pPr>
      <w:widowControl w:val="0"/>
      <w:shd w:val="clear" w:color="auto" w:fill="FFFFFF"/>
      <w:spacing w:after="60" w:line="320" w:lineRule="exact"/>
      <w:jc w:val="both"/>
    </w:pPr>
    <w:rPr>
      <w:spacing w:val="2"/>
      <w:sz w:val="25"/>
      <w:szCs w:val="25"/>
      <w:shd w:val="clear" w:color="auto" w:fill="FFFFFF"/>
      <w:lang w:val="en-US" w:eastAsia="en-US"/>
    </w:rPr>
  </w:style>
  <w:style w:type="paragraph" w:customStyle="1" w:styleId="Headerorfooter20">
    <w:name w:val="Header or footer (2)"/>
    <w:basedOn w:val="Normal"/>
    <w:link w:val="Headerorfooter2"/>
    <w:rsid w:val="00E1737D"/>
    <w:pPr>
      <w:widowControl w:val="0"/>
      <w:shd w:val="clear" w:color="auto" w:fill="FFFFFF"/>
      <w:spacing w:line="240" w:lineRule="atLeast"/>
    </w:pPr>
    <w:rPr>
      <w:spacing w:val="3"/>
      <w:sz w:val="23"/>
      <w:szCs w:val="23"/>
      <w:shd w:val="clear" w:color="auto" w:fill="FFFFFF"/>
      <w:lang w:val="en-US" w:eastAsia="en-US"/>
    </w:rPr>
  </w:style>
  <w:style w:type="paragraph" w:customStyle="1" w:styleId="Heading11">
    <w:name w:val="Heading #1"/>
    <w:basedOn w:val="Normal"/>
    <w:link w:val="Heading10"/>
    <w:rsid w:val="00E1737D"/>
    <w:pPr>
      <w:widowControl w:val="0"/>
      <w:shd w:val="clear" w:color="auto" w:fill="FFFFFF"/>
      <w:spacing w:before="60" w:after="60" w:line="240" w:lineRule="atLeast"/>
      <w:jc w:val="both"/>
      <w:outlineLvl w:val="0"/>
    </w:pPr>
    <w:rPr>
      <w:b/>
      <w:bCs/>
      <w:spacing w:val="-9"/>
      <w:sz w:val="26"/>
      <w:szCs w:val="26"/>
      <w:shd w:val="clear" w:color="auto" w:fill="FFFFFF"/>
      <w:lang w:val="en-US" w:eastAsia="en-US"/>
    </w:rPr>
  </w:style>
  <w:style w:type="paragraph" w:customStyle="1" w:styleId="Bodytext100">
    <w:name w:val="Body text (10)"/>
    <w:basedOn w:val="Normal"/>
    <w:link w:val="Bodytext10"/>
    <w:rsid w:val="00E1737D"/>
    <w:pPr>
      <w:widowControl w:val="0"/>
      <w:shd w:val="clear" w:color="auto" w:fill="FFFFFF"/>
      <w:spacing w:line="446" w:lineRule="exact"/>
      <w:jc w:val="both"/>
    </w:pPr>
    <w:rPr>
      <w:b/>
      <w:bCs/>
      <w:i/>
      <w:iCs/>
      <w:spacing w:val="-8"/>
      <w:sz w:val="27"/>
      <w:szCs w:val="27"/>
      <w:shd w:val="clear" w:color="auto" w:fill="FFFFFF"/>
      <w:lang w:val="en-US" w:eastAsia="en-US"/>
    </w:rPr>
  </w:style>
  <w:style w:type="paragraph" w:customStyle="1" w:styleId="Headerorfooter30">
    <w:name w:val="Header or footer (3)"/>
    <w:basedOn w:val="Normal"/>
    <w:link w:val="Headerorfooter3"/>
    <w:rsid w:val="00E1737D"/>
    <w:pPr>
      <w:widowControl w:val="0"/>
      <w:shd w:val="clear" w:color="auto" w:fill="FFFFFF"/>
      <w:spacing w:line="240" w:lineRule="atLeast"/>
    </w:pPr>
    <w:rPr>
      <w:b/>
      <w:bCs/>
      <w:i/>
      <w:iCs/>
      <w:noProof/>
      <w:w w:val="75"/>
      <w:sz w:val="36"/>
      <w:szCs w:val="36"/>
      <w:shd w:val="clear" w:color="auto" w:fill="FFFFFF"/>
      <w:lang w:val="en-US" w:eastAsia="en-US"/>
    </w:rPr>
  </w:style>
  <w:style w:type="paragraph" w:customStyle="1" w:styleId="Headerorfooter40">
    <w:name w:val="Header or footer (4)"/>
    <w:basedOn w:val="Normal"/>
    <w:link w:val="Headerorfooter4"/>
    <w:rsid w:val="00E1737D"/>
    <w:pPr>
      <w:widowControl w:val="0"/>
      <w:shd w:val="clear" w:color="auto" w:fill="FFFFFF"/>
      <w:spacing w:line="240" w:lineRule="atLeast"/>
    </w:pPr>
    <w:rPr>
      <w:sz w:val="25"/>
      <w:szCs w:val="25"/>
      <w:shd w:val="clear" w:color="auto" w:fill="FFFFFF"/>
      <w:lang w:val="en-US" w:eastAsia="en-US"/>
    </w:rPr>
  </w:style>
  <w:style w:type="paragraph" w:customStyle="1" w:styleId="Picturecaption1">
    <w:name w:val="Picture caption1"/>
    <w:basedOn w:val="Normal"/>
    <w:link w:val="Picturecaption"/>
    <w:rsid w:val="00E1737D"/>
    <w:pPr>
      <w:widowControl w:val="0"/>
      <w:shd w:val="clear" w:color="auto" w:fill="FFFFFF"/>
      <w:spacing w:line="240" w:lineRule="atLeast"/>
    </w:pPr>
    <w:rPr>
      <w:b/>
      <w:bCs/>
      <w:spacing w:val="-5"/>
      <w:sz w:val="26"/>
      <w:szCs w:val="26"/>
      <w:shd w:val="clear" w:color="auto" w:fill="FFFFFF"/>
      <w:lang w:val="en-US" w:eastAsia="en-US"/>
    </w:rPr>
  </w:style>
  <w:style w:type="paragraph" w:customStyle="1" w:styleId="Bodytext110">
    <w:name w:val="Body text (11)"/>
    <w:basedOn w:val="Normal"/>
    <w:link w:val="Bodytext11"/>
    <w:rsid w:val="00E1737D"/>
    <w:pPr>
      <w:widowControl w:val="0"/>
      <w:shd w:val="clear" w:color="auto" w:fill="FFFFFF"/>
      <w:spacing w:line="240" w:lineRule="atLeast"/>
      <w:ind w:firstLine="740"/>
      <w:jc w:val="both"/>
    </w:pPr>
    <w:rPr>
      <w:spacing w:val="-4"/>
      <w:sz w:val="20"/>
      <w:szCs w:val="20"/>
      <w:shd w:val="clear" w:color="auto" w:fill="FFFFFF"/>
      <w:lang w:val="en-US" w:eastAsia="en-US"/>
    </w:rPr>
  </w:style>
  <w:style w:type="paragraph" w:customStyle="1" w:styleId="Heading31">
    <w:name w:val="Heading #3"/>
    <w:basedOn w:val="Normal"/>
    <w:link w:val="Heading30"/>
    <w:rsid w:val="00E1737D"/>
    <w:pPr>
      <w:widowControl w:val="0"/>
      <w:shd w:val="clear" w:color="auto" w:fill="FFFFFF"/>
      <w:spacing w:line="240" w:lineRule="atLeast"/>
      <w:jc w:val="center"/>
      <w:outlineLvl w:val="2"/>
    </w:pPr>
    <w:rPr>
      <w:b/>
      <w:bCs/>
      <w:spacing w:val="-9"/>
      <w:sz w:val="26"/>
      <w:szCs w:val="26"/>
      <w:shd w:val="clear" w:color="auto" w:fill="FFFFFF"/>
      <w:lang w:val="en-US" w:eastAsia="en-US"/>
    </w:rPr>
  </w:style>
  <w:style w:type="paragraph" w:customStyle="1" w:styleId="Bodytext1">
    <w:name w:val="Body text"/>
    <w:basedOn w:val="Normal"/>
    <w:link w:val="Bodytext0"/>
    <w:rsid w:val="00E1737D"/>
    <w:pPr>
      <w:widowControl w:val="0"/>
      <w:shd w:val="clear" w:color="auto" w:fill="FFFFFF"/>
      <w:spacing w:after="60" w:line="240" w:lineRule="atLeast"/>
      <w:jc w:val="both"/>
    </w:pPr>
    <w:rPr>
      <w:rFonts w:ascii="Consolas" w:hAnsi="Consolas"/>
      <w:b/>
      <w:bCs/>
      <w:spacing w:val="5"/>
      <w:sz w:val="16"/>
      <w:szCs w:val="16"/>
      <w:shd w:val="clear" w:color="auto" w:fill="FFFFFF"/>
      <w:lang w:val="en-US" w:eastAsia="en-US"/>
    </w:rPr>
  </w:style>
  <w:style w:type="paragraph" w:customStyle="1" w:styleId="Heading41">
    <w:name w:val="Heading #4"/>
    <w:basedOn w:val="Normal"/>
    <w:link w:val="Heading40"/>
    <w:rsid w:val="00E1737D"/>
    <w:pPr>
      <w:widowControl w:val="0"/>
      <w:shd w:val="clear" w:color="auto" w:fill="FFFFFF"/>
      <w:spacing w:before="360" w:after="360" w:line="240" w:lineRule="atLeast"/>
      <w:jc w:val="both"/>
      <w:outlineLvl w:val="3"/>
    </w:pPr>
    <w:rPr>
      <w:spacing w:val="2"/>
      <w:sz w:val="25"/>
      <w:szCs w:val="25"/>
      <w:shd w:val="clear" w:color="auto" w:fill="FFFFFF"/>
      <w:lang w:val="en-US" w:eastAsia="en-US"/>
    </w:rPr>
  </w:style>
  <w:style w:type="paragraph" w:customStyle="1" w:styleId="Headerorfooter50">
    <w:name w:val="Header or footer (5)"/>
    <w:basedOn w:val="Normal"/>
    <w:link w:val="Headerorfooter5"/>
    <w:rsid w:val="00E1737D"/>
    <w:pPr>
      <w:widowControl w:val="0"/>
      <w:shd w:val="clear" w:color="auto" w:fill="FFFFFF"/>
      <w:spacing w:line="240" w:lineRule="atLeast"/>
    </w:pPr>
    <w:rPr>
      <w:spacing w:val="-5"/>
      <w:sz w:val="20"/>
      <w:szCs w:val="20"/>
      <w:shd w:val="clear" w:color="auto" w:fill="FFFFFF"/>
      <w:lang w:val="en-US" w:eastAsia="en-US"/>
    </w:rPr>
  </w:style>
  <w:style w:type="paragraph" w:customStyle="1" w:styleId="Bodytext120">
    <w:name w:val="Body text (12)"/>
    <w:basedOn w:val="Normal"/>
    <w:link w:val="Bodytext12"/>
    <w:rsid w:val="00E1737D"/>
    <w:pPr>
      <w:widowControl w:val="0"/>
      <w:shd w:val="clear" w:color="auto" w:fill="FFFFFF"/>
      <w:spacing w:before="360" w:line="223" w:lineRule="exact"/>
    </w:pPr>
    <w:rPr>
      <w:rFonts w:ascii="Consolas" w:hAnsi="Consolas"/>
      <w:sz w:val="18"/>
      <w:szCs w:val="18"/>
      <w:shd w:val="clear" w:color="auto" w:fill="FFFFFF"/>
      <w:lang w:val="en-US" w:eastAsia="en-US"/>
    </w:rPr>
  </w:style>
  <w:style w:type="paragraph" w:customStyle="1" w:styleId="Bodytext130">
    <w:name w:val="Body text (13)"/>
    <w:basedOn w:val="Normal"/>
    <w:link w:val="Bodytext13"/>
    <w:rsid w:val="00E1737D"/>
    <w:pPr>
      <w:widowControl w:val="0"/>
      <w:shd w:val="clear" w:color="auto" w:fill="FFFFFF"/>
      <w:spacing w:line="223" w:lineRule="exact"/>
      <w:jc w:val="both"/>
    </w:pPr>
    <w:rPr>
      <w:rFonts w:ascii="Consolas" w:hAnsi="Consolas"/>
      <w:spacing w:val="2"/>
      <w:sz w:val="17"/>
      <w:szCs w:val="17"/>
      <w:shd w:val="clear" w:color="auto" w:fill="FFFFFF"/>
      <w:lang w:val="en-US" w:eastAsia="en-US"/>
    </w:rPr>
  </w:style>
  <w:style w:type="paragraph" w:customStyle="1" w:styleId="Bodytext140">
    <w:name w:val="Body text (14)"/>
    <w:basedOn w:val="Normal"/>
    <w:link w:val="Bodytext14"/>
    <w:rsid w:val="00E1737D"/>
    <w:pPr>
      <w:widowControl w:val="0"/>
      <w:shd w:val="clear" w:color="auto" w:fill="FFFFFF"/>
      <w:spacing w:line="223" w:lineRule="exact"/>
      <w:jc w:val="both"/>
    </w:pPr>
    <w:rPr>
      <w:rFonts w:ascii="Consolas" w:hAnsi="Consolas"/>
      <w:b/>
      <w:bCs/>
      <w:spacing w:val="4"/>
      <w:sz w:val="17"/>
      <w:szCs w:val="17"/>
      <w:shd w:val="clear" w:color="auto" w:fill="FFFFFF"/>
      <w:lang w:val="en-US" w:eastAsia="en-US"/>
    </w:rPr>
  </w:style>
  <w:style w:type="paragraph" w:customStyle="1" w:styleId="Bodytext150">
    <w:name w:val="Body text (15)"/>
    <w:basedOn w:val="Normal"/>
    <w:link w:val="Bodytext15"/>
    <w:rsid w:val="00E1737D"/>
    <w:pPr>
      <w:widowControl w:val="0"/>
      <w:shd w:val="clear" w:color="auto" w:fill="FFFFFF"/>
      <w:spacing w:line="223" w:lineRule="exact"/>
      <w:jc w:val="both"/>
    </w:pPr>
    <w:rPr>
      <w:rFonts w:ascii="Consolas" w:hAnsi="Consolas"/>
      <w:spacing w:val="3"/>
      <w:sz w:val="17"/>
      <w:szCs w:val="17"/>
      <w:shd w:val="clear" w:color="auto" w:fill="FFFFFF"/>
      <w:lang w:val="en-US" w:eastAsia="en-US"/>
    </w:rPr>
  </w:style>
  <w:style w:type="paragraph" w:customStyle="1" w:styleId="Headerorfooter60">
    <w:name w:val="Header or footer (6)"/>
    <w:basedOn w:val="Normal"/>
    <w:link w:val="Headerorfooter6"/>
    <w:rsid w:val="00E1737D"/>
    <w:pPr>
      <w:widowControl w:val="0"/>
      <w:shd w:val="clear" w:color="auto" w:fill="FFFFFF"/>
      <w:spacing w:line="240" w:lineRule="atLeast"/>
    </w:pPr>
    <w:rPr>
      <w:spacing w:val="4"/>
      <w:sz w:val="23"/>
      <w:szCs w:val="23"/>
      <w:shd w:val="clear" w:color="auto" w:fill="FFFFFF"/>
      <w:lang w:val="en-US" w:eastAsia="en-US"/>
    </w:rPr>
  </w:style>
  <w:style w:type="paragraph" w:customStyle="1" w:styleId="Bodytext160">
    <w:name w:val="Body text (16)"/>
    <w:basedOn w:val="Normal"/>
    <w:link w:val="Bodytext16"/>
    <w:rsid w:val="00E1737D"/>
    <w:pPr>
      <w:widowControl w:val="0"/>
      <w:shd w:val="clear" w:color="auto" w:fill="FFFFFF"/>
      <w:spacing w:line="220" w:lineRule="exact"/>
      <w:jc w:val="both"/>
    </w:pPr>
    <w:rPr>
      <w:rFonts w:ascii="Consolas" w:hAnsi="Consolas"/>
      <w:sz w:val="18"/>
      <w:szCs w:val="18"/>
      <w:shd w:val="clear" w:color="auto" w:fill="FFFFFF"/>
      <w:lang w:val="en-US" w:eastAsia="en-US"/>
    </w:rPr>
  </w:style>
  <w:style w:type="paragraph" w:customStyle="1" w:styleId="Bodytext170">
    <w:name w:val="Body text (17)"/>
    <w:basedOn w:val="Normal"/>
    <w:link w:val="Bodytext17"/>
    <w:rsid w:val="00E1737D"/>
    <w:pPr>
      <w:widowControl w:val="0"/>
      <w:shd w:val="clear" w:color="auto" w:fill="FFFFFF"/>
      <w:spacing w:line="223" w:lineRule="exact"/>
      <w:jc w:val="both"/>
    </w:pPr>
    <w:rPr>
      <w:rFonts w:ascii="Consolas" w:hAnsi="Consolas"/>
      <w:spacing w:val="4"/>
      <w:sz w:val="17"/>
      <w:szCs w:val="17"/>
      <w:shd w:val="clear" w:color="auto" w:fill="FFFFFF"/>
      <w:lang w:val="en-US" w:eastAsia="en-US"/>
    </w:rPr>
  </w:style>
  <w:style w:type="paragraph" w:customStyle="1" w:styleId="Bodytext180">
    <w:name w:val="Body text (18)"/>
    <w:basedOn w:val="Normal"/>
    <w:link w:val="Bodytext18"/>
    <w:rsid w:val="00E1737D"/>
    <w:pPr>
      <w:widowControl w:val="0"/>
      <w:shd w:val="clear" w:color="auto" w:fill="FFFFFF"/>
      <w:spacing w:line="220" w:lineRule="exact"/>
      <w:jc w:val="both"/>
    </w:pPr>
    <w:rPr>
      <w:rFonts w:ascii="Calibri" w:hAnsi="Calibri"/>
      <w:spacing w:val="6"/>
      <w:sz w:val="18"/>
      <w:szCs w:val="18"/>
      <w:shd w:val="clear" w:color="auto" w:fill="FFFFFF"/>
      <w:lang w:val="en-US" w:eastAsia="en-US"/>
    </w:rPr>
  </w:style>
  <w:style w:type="paragraph" w:customStyle="1" w:styleId="Headerorfooter70">
    <w:name w:val="Header or footer (7)"/>
    <w:basedOn w:val="Normal"/>
    <w:link w:val="Headerorfooter7"/>
    <w:rsid w:val="00E1737D"/>
    <w:pPr>
      <w:widowControl w:val="0"/>
      <w:shd w:val="clear" w:color="auto" w:fill="FFFFFF"/>
      <w:spacing w:line="240" w:lineRule="atLeast"/>
    </w:pPr>
    <w:rPr>
      <w:rFonts w:ascii="Consolas" w:hAnsi="Consolas"/>
      <w:spacing w:val="5"/>
      <w:sz w:val="16"/>
      <w:szCs w:val="16"/>
      <w:shd w:val="clear" w:color="auto" w:fill="FFFFFF"/>
      <w:lang w:val="en-US" w:eastAsia="en-US"/>
    </w:rPr>
  </w:style>
  <w:style w:type="paragraph" w:customStyle="1" w:styleId="Bodytext190">
    <w:name w:val="Body text (19)"/>
    <w:basedOn w:val="Normal"/>
    <w:link w:val="Bodytext19"/>
    <w:rsid w:val="00E1737D"/>
    <w:pPr>
      <w:widowControl w:val="0"/>
      <w:shd w:val="clear" w:color="auto" w:fill="FFFFFF"/>
      <w:spacing w:line="220" w:lineRule="exact"/>
      <w:jc w:val="both"/>
    </w:pPr>
    <w:rPr>
      <w:rFonts w:ascii="Consolas" w:hAnsi="Consolas"/>
      <w:sz w:val="20"/>
      <w:szCs w:val="20"/>
      <w:shd w:val="clear" w:color="auto" w:fill="FFFFFF"/>
      <w:lang w:val="en-US" w:eastAsia="en-US"/>
    </w:rPr>
  </w:style>
  <w:style w:type="paragraph" w:customStyle="1" w:styleId="Bodytext201">
    <w:name w:val="Body text (20)"/>
    <w:basedOn w:val="Normal"/>
    <w:link w:val="Bodytext200"/>
    <w:rsid w:val="00E1737D"/>
    <w:pPr>
      <w:widowControl w:val="0"/>
      <w:shd w:val="clear" w:color="auto" w:fill="FFFFFF"/>
      <w:spacing w:line="223" w:lineRule="exact"/>
      <w:jc w:val="both"/>
    </w:pPr>
    <w:rPr>
      <w:rFonts w:ascii="Consolas" w:hAnsi="Consolas"/>
      <w:spacing w:val="5"/>
      <w:sz w:val="17"/>
      <w:szCs w:val="17"/>
      <w:shd w:val="clear" w:color="auto" w:fill="FFFFFF"/>
      <w:lang w:val="en-US" w:eastAsia="en-US"/>
    </w:rPr>
  </w:style>
  <w:style w:type="paragraph" w:customStyle="1" w:styleId="Bodytext211">
    <w:name w:val="Body text (21)"/>
    <w:basedOn w:val="Normal"/>
    <w:link w:val="Bodytext210"/>
    <w:rsid w:val="00E1737D"/>
    <w:pPr>
      <w:widowControl w:val="0"/>
      <w:shd w:val="clear" w:color="auto" w:fill="FFFFFF"/>
      <w:spacing w:line="220" w:lineRule="exact"/>
    </w:pPr>
    <w:rPr>
      <w:rFonts w:ascii="Consolas" w:hAnsi="Consolas"/>
      <w:sz w:val="18"/>
      <w:szCs w:val="18"/>
      <w:shd w:val="clear" w:color="auto" w:fill="FFFFFF"/>
      <w:lang w:val="en-US" w:eastAsia="en-US"/>
    </w:rPr>
  </w:style>
  <w:style w:type="paragraph" w:customStyle="1" w:styleId="Bodytext220">
    <w:name w:val="Body text (22)"/>
    <w:basedOn w:val="Normal"/>
    <w:link w:val="Bodytext22"/>
    <w:rsid w:val="00E1737D"/>
    <w:pPr>
      <w:widowControl w:val="0"/>
      <w:shd w:val="clear" w:color="auto" w:fill="FFFFFF"/>
      <w:spacing w:after="60" w:line="240" w:lineRule="atLeast"/>
    </w:pPr>
    <w:rPr>
      <w:rFonts w:ascii="Consolas" w:hAnsi="Consolas"/>
      <w:i/>
      <w:iCs/>
      <w:spacing w:val="-18"/>
      <w:sz w:val="20"/>
      <w:szCs w:val="20"/>
      <w:shd w:val="clear" w:color="auto" w:fill="FFFFFF"/>
      <w:lang w:val="en-US" w:eastAsia="en-US"/>
    </w:rPr>
  </w:style>
  <w:style w:type="paragraph" w:customStyle="1" w:styleId="Bodytext230">
    <w:name w:val="Body text (23)"/>
    <w:basedOn w:val="Normal"/>
    <w:link w:val="Bodytext23"/>
    <w:rsid w:val="00E1737D"/>
    <w:pPr>
      <w:widowControl w:val="0"/>
      <w:shd w:val="clear" w:color="auto" w:fill="FFFFFF"/>
      <w:spacing w:before="60" w:after="240" w:line="240" w:lineRule="atLeast"/>
    </w:pPr>
    <w:rPr>
      <w:rFonts w:ascii="Calibri" w:hAnsi="Calibri"/>
      <w:noProof/>
      <w:sz w:val="27"/>
      <w:szCs w:val="27"/>
      <w:shd w:val="clear" w:color="auto" w:fill="FFFFFF"/>
      <w:lang w:val="en-US" w:eastAsia="en-US"/>
    </w:rPr>
  </w:style>
  <w:style w:type="paragraph" w:customStyle="1" w:styleId="Tablecaption1">
    <w:name w:val="Table caption1"/>
    <w:basedOn w:val="Normal"/>
    <w:link w:val="Tablecaption"/>
    <w:rsid w:val="00E1737D"/>
    <w:pPr>
      <w:widowControl w:val="0"/>
      <w:shd w:val="clear" w:color="auto" w:fill="FFFFFF"/>
      <w:spacing w:line="240" w:lineRule="atLeast"/>
    </w:pPr>
    <w:rPr>
      <w:b/>
      <w:bCs/>
      <w:spacing w:val="-9"/>
      <w:sz w:val="26"/>
      <w:szCs w:val="26"/>
      <w:shd w:val="clear" w:color="auto" w:fill="FFFFFF"/>
      <w:lang w:val="en-US" w:eastAsia="en-US"/>
    </w:rPr>
  </w:style>
  <w:style w:type="paragraph" w:customStyle="1" w:styleId="Heading50">
    <w:name w:val="Heading #5"/>
    <w:basedOn w:val="Normal"/>
    <w:link w:val="Heading5"/>
    <w:rsid w:val="00E1737D"/>
    <w:pPr>
      <w:widowControl w:val="0"/>
      <w:shd w:val="clear" w:color="auto" w:fill="FFFFFF"/>
      <w:spacing w:before="660" w:line="240" w:lineRule="atLeast"/>
      <w:jc w:val="center"/>
      <w:outlineLvl w:val="4"/>
    </w:pPr>
    <w:rPr>
      <w:b/>
      <w:bCs/>
      <w:spacing w:val="3"/>
      <w:sz w:val="26"/>
      <w:szCs w:val="26"/>
      <w:shd w:val="clear" w:color="auto" w:fill="FFFFFF"/>
      <w:lang w:val="en-US" w:eastAsia="en-US"/>
    </w:rPr>
  </w:style>
  <w:style w:type="paragraph" w:customStyle="1" w:styleId="Bodytext241">
    <w:name w:val="Body text (24)1"/>
    <w:basedOn w:val="Normal"/>
    <w:link w:val="Bodytext24"/>
    <w:rsid w:val="00E1737D"/>
    <w:pPr>
      <w:widowControl w:val="0"/>
      <w:shd w:val="clear" w:color="auto" w:fill="FFFFFF"/>
      <w:spacing w:line="240" w:lineRule="atLeast"/>
      <w:jc w:val="both"/>
    </w:pPr>
    <w:rPr>
      <w:rFonts w:ascii="Candara" w:hAnsi="Candara"/>
      <w:spacing w:val="-8"/>
      <w:sz w:val="8"/>
      <w:szCs w:val="8"/>
      <w:shd w:val="clear" w:color="auto" w:fill="FFFFFF"/>
      <w:lang w:val="en-US" w:eastAsia="en-US"/>
    </w:rPr>
  </w:style>
  <w:style w:type="paragraph" w:customStyle="1" w:styleId="Bodytext250">
    <w:name w:val="Body text (25)"/>
    <w:basedOn w:val="Normal"/>
    <w:link w:val="Bodytext25"/>
    <w:rsid w:val="00E1737D"/>
    <w:pPr>
      <w:widowControl w:val="0"/>
      <w:shd w:val="clear" w:color="auto" w:fill="FFFFFF"/>
      <w:spacing w:line="240" w:lineRule="atLeast"/>
      <w:jc w:val="both"/>
    </w:pPr>
    <w:rPr>
      <w:spacing w:val="-9"/>
      <w:sz w:val="20"/>
      <w:szCs w:val="20"/>
      <w:shd w:val="clear" w:color="auto" w:fill="FFFFFF"/>
      <w:lang w:val="en-US" w:eastAsia="en-US"/>
    </w:rPr>
  </w:style>
  <w:style w:type="paragraph" w:customStyle="1" w:styleId="Headerorfooter80">
    <w:name w:val="Header or footer (8)"/>
    <w:basedOn w:val="Normal"/>
    <w:link w:val="Headerorfooter8"/>
    <w:rsid w:val="00E1737D"/>
    <w:pPr>
      <w:widowControl w:val="0"/>
      <w:shd w:val="clear" w:color="auto" w:fill="FFFFFF"/>
      <w:spacing w:line="240" w:lineRule="atLeast"/>
    </w:pPr>
    <w:rPr>
      <w:b/>
      <w:bCs/>
      <w:spacing w:val="8"/>
      <w:sz w:val="21"/>
      <w:szCs w:val="21"/>
      <w:shd w:val="clear" w:color="auto" w:fill="FFFFFF"/>
      <w:lang w:val="en-US" w:eastAsia="en-US"/>
    </w:rPr>
  </w:style>
  <w:style w:type="paragraph" w:customStyle="1" w:styleId="Tablecaption21">
    <w:name w:val="Table caption (2)1"/>
    <w:basedOn w:val="Normal"/>
    <w:link w:val="Tablecaption2"/>
    <w:rsid w:val="00E1737D"/>
    <w:pPr>
      <w:widowControl w:val="0"/>
      <w:shd w:val="clear" w:color="auto" w:fill="FFFFFF"/>
      <w:spacing w:line="240" w:lineRule="atLeast"/>
    </w:pPr>
    <w:rPr>
      <w:b/>
      <w:bCs/>
      <w:spacing w:val="2"/>
      <w:sz w:val="23"/>
      <w:szCs w:val="23"/>
      <w:shd w:val="clear" w:color="auto" w:fill="FFFFFF"/>
      <w:lang w:val="en-US" w:eastAsia="en-US"/>
    </w:rPr>
  </w:style>
  <w:style w:type="paragraph" w:customStyle="1" w:styleId="Tablecaption31">
    <w:name w:val="Table caption (3)1"/>
    <w:basedOn w:val="Normal"/>
    <w:link w:val="Tablecaption3"/>
    <w:rsid w:val="00E1737D"/>
    <w:pPr>
      <w:widowControl w:val="0"/>
      <w:shd w:val="clear" w:color="auto" w:fill="FFFFFF"/>
      <w:spacing w:line="240" w:lineRule="atLeast"/>
    </w:pPr>
    <w:rPr>
      <w:b/>
      <w:bCs/>
      <w:spacing w:val="2"/>
      <w:sz w:val="26"/>
      <w:szCs w:val="26"/>
      <w:shd w:val="clear" w:color="auto" w:fill="FFFFFF"/>
      <w:lang w:val="en-US" w:eastAsia="en-US"/>
    </w:rPr>
  </w:style>
  <w:style w:type="table" w:styleId="TableGrid">
    <w:name w:val="Table Grid"/>
    <w:basedOn w:val="TableNormal"/>
    <w:rsid w:val="00E1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CharCharChar">
    <w:name w:val="Default Paragraph Font Para Char Char Char Char Char"/>
    <w:autoRedefine/>
    <w:rsid w:val="00E1737D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customStyle="1" w:styleId="TableGrid1">
    <w:name w:val="Table Grid1"/>
    <w:basedOn w:val="TableNormal"/>
    <w:next w:val="TableGrid"/>
    <w:rsid w:val="00E1737D"/>
    <w:rPr>
      <w:rFonts w:ascii="Courier New" w:eastAsia="Courier New" w:hAnsi="Courier Ne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E1737D"/>
  </w:style>
  <w:style w:type="character" w:customStyle="1" w:styleId="Heading62">
    <w:name w:val="Heading #6 (2)_"/>
    <w:link w:val="Heading620"/>
    <w:rsid w:val="00E1737D"/>
    <w:rPr>
      <w:sz w:val="22"/>
      <w:szCs w:val="22"/>
      <w:shd w:val="clear" w:color="auto" w:fill="FFFFFF"/>
      <w:lang w:bidi="ar-SA"/>
    </w:rPr>
  </w:style>
  <w:style w:type="character" w:customStyle="1" w:styleId="Bodytext31">
    <w:name w:val="Body text3"/>
    <w:rsid w:val="00E1737D"/>
    <w:rPr>
      <w:rFonts w:ascii="Times New Roman" w:hAnsi="Times New Roman" w:cs="Times New Roman"/>
      <w:b/>
      <w:bCs/>
      <w:spacing w:val="5"/>
      <w:sz w:val="22"/>
      <w:szCs w:val="22"/>
      <w:shd w:val="clear" w:color="auto" w:fill="FFFFFF"/>
      <w:lang w:bidi="ar-SA"/>
    </w:rPr>
  </w:style>
  <w:style w:type="character" w:customStyle="1" w:styleId="BodytextTahoma">
    <w:name w:val="Body text + Tahoma"/>
    <w:aliases w:val="8.5 pt,Spacing 1 pt5"/>
    <w:rsid w:val="00E1737D"/>
    <w:rPr>
      <w:rFonts w:ascii="Tahoma" w:hAnsi="Tahoma" w:cs="Tahoma"/>
      <w:b/>
      <w:bCs/>
      <w:spacing w:val="20"/>
      <w:sz w:val="17"/>
      <w:szCs w:val="17"/>
      <w:shd w:val="clear" w:color="auto" w:fill="FFFFFF"/>
      <w:lang w:bidi="ar-SA"/>
    </w:rPr>
  </w:style>
  <w:style w:type="character" w:customStyle="1" w:styleId="TOC2Char">
    <w:name w:val="TOC 2 Char"/>
    <w:link w:val="TOC2"/>
    <w:rsid w:val="00E1737D"/>
    <w:rPr>
      <w:sz w:val="22"/>
      <w:szCs w:val="22"/>
      <w:shd w:val="clear" w:color="auto" w:fill="FFFFFF"/>
      <w:lang w:bidi="ar-SA"/>
    </w:rPr>
  </w:style>
  <w:style w:type="character" w:customStyle="1" w:styleId="Tableofcontents2">
    <w:name w:val="Table of contents (2)_"/>
    <w:link w:val="Tableofcontents20"/>
    <w:rsid w:val="00E1737D"/>
    <w:rPr>
      <w:b/>
      <w:bCs/>
      <w:sz w:val="22"/>
      <w:szCs w:val="22"/>
      <w:shd w:val="clear" w:color="auto" w:fill="FFFFFF"/>
      <w:lang w:bidi="ar-SA"/>
    </w:rPr>
  </w:style>
  <w:style w:type="character" w:customStyle="1" w:styleId="Tableofcontents3">
    <w:name w:val="Table of contents (3)_"/>
    <w:link w:val="Tableofcontents30"/>
    <w:rsid w:val="00E1737D"/>
    <w:rPr>
      <w:sz w:val="22"/>
      <w:szCs w:val="22"/>
      <w:shd w:val="clear" w:color="auto" w:fill="FFFFFF"/>
      <w:lang w:bidi="ar-SA"/>
    </w:rPr>
  </w:style>
  <w:style w:type="character" w:customStyle="1" w:styleId="BodytextBold">
    <w:name w:val="Body text + Bold"/>
    <w:rsid w:val="00E1737D"/>
    <w:rPr>
      <w:rFonts w:ascii="Times New Roman" w:hAnsi="Times New Roman" w:cs="Times New Roman"/>
      <w:b w:val="0"/>
      <w:bCs w:val="0"/>
      <w:spacing w:val="5"/>
      <w:sz w:val="22"/>
      <w:szCs w:val="22"/>
      <w:shd w:val="clear" w:color="auto" w:fill="FFFFFF"/>
      <w:lang w:bidi="ar-SA"/>
    </w:rPr>
  </w:style>
  <w:style w:type="character" w:customStyle="1" w:styleId="Bodytext3NotBold1">
    <w:name w:val="Body text (3) + Not Bold1"/>
    <w:rsid w:val="00E1737D"/>
    <w:rPr>
      <w:rFonts w:ascii="Times New Roman" w:hAnsi="Times New Roman" w:cs="Times New Roman"/>
      <w:b/>
      <w:bCs/>
      <w:spacing w:val="-9"/>
      <w:sz w:val="22"/>
      <w:szCs w:val="22"/>
      <w:shd w:val="clear" w:color="auto" w:fill="FFFFFF"/>
      <w:lang w:bidi="ar-SA"/>
    </w:rPr>
  </w:style>
  <w:style w:type="character" w:customStyle="1" w:styleId="Heading6">
    <w:name w:val="Heading #6_"/>
    <w:link w:val="Heading60"/>
    <w:rsid w:val="00E1737D"/>
    <w:rPr>
      <w:b/>
      <w:bCs/>
      <w:sz w:val="22"/>
      <w:szCs w:val="22"/>
      <w:shd w:val="clear" w:color="auto" w:fill="FFFFFF"/>
      <w:lang w:bidi="ar-SA"/>
    </w:rPr>
  </w:style>
  <w:style w:type="character" w:customStyle="1" w:styleId="Footnote2">
    <w:name w:val="Footnote (2)_"/>
    <w:link w:val="Footnote20"/>
    <w:rsid w:val="00E1737D"/>
    <w:rPr>
      <w:sz w:val="17"/>
      <w:szCs w:val="17"/>
      <w:shd w:val="clear" w:color="auto" w:fill="FFFFFF"/>
      <w:lang w:bidi="ar-SA"/>
    </w:rPr>
  </w:style>
  <w:style w:type="character" w:customStyle="1" w:styleId="Bodytext26">
    <w:name w:val="Body text2"/>
    <w:rsid w:val="00E1737D"/>
    <w:rPr>
      <w:rFonts w:ascii="Times New Roman" w:hAnsi="Times New Roman" w:cs="Times New Roman"/>
      <w:b/>
      <w:bCs/>
      <w:spacing w:val="5"/>
      <w:sz w:val="22"/>
      <w:szCs w:val="22"/>
      <w:shd w:val="clear" w:color="auto" w:fill="FFFFFF"/>
      <w:lang w:bidi="ar-SA"/>
    </w:rPr>
  </w:style>
  <w:style w:type="character" w:customStyle="1" w:styleId="BodytextImpact">
    <w:name w:val="Body text + Impact"/>
    <w:aliases w:val="8 pt4,Spacing 1 pt4"/>
    <w:rsid w:val="00E1737D"/>
    <w:rPr>
      <w:rFonts w:ascii="Impact" w:hAnsi="Impact" w:cs="Impact"/>
      <w:b/>
      <w:bCs/>
      <w:spacing w:val="22"/>
      <w:sz w:val="16"/>
      <w:szCs w:val="16"/>
      <w:shd w:val="clear" w:color="auto" w:fill="FFFFFF"/>
      <w:lang w:bidi="ar-SA"/>
    </w:rPr>
  </w:style>
  <w:style w:type="character" w:customStyle="1" w:styleId="Bodytext6Arial">
    <w:name w:val="Body text (6) + Arial"/>
    <w:aliases w:val="6 pt,Spacing 1 pt3"/>
    <w:rsid w:val="00E1737D"/>
    <w:rPr>
      <w:rFonts w:ascii="Arial" w:hAnsi="Arial" w:cs="Arial"/>
      <w:i/>
      <w:iCs/>
      <w:spacing w:val="28"/>
      <w:sz w:val="12"/>
      <w:szCs w:val="12"/>
      <w:shd w:val="clear" w:color="auto" w:fill="FFFFFF"/>
      <w:lang w:bidi="ar-SA"/>
    </w:rPr>
  </w:style>
  <w:style w:type="character" w:customStyle="1" w:styleId="Tablecaption4">
    <w:name w:val="Table caption (4)_"/>
    <w:link w:val="Tablecaption40"/>
    <w:rsid w:val="00E1737D"/>
    <w:rPr>
      <w:i/>
      <w:iCs/>
      <w:spacing w:val="-3"/>
      <w:sz w:val="18"/>
      <w:szCs w:val="18"/>
      <w:shd w:val="clear" w:color="auto" w:fill="FFFFFF"/>
      <w:lang w:bidi="ar-SA"/>
    </w:rPr>
  </w:style>
  <w:style w:type="character" w:customStyle="1" w:styleId="Tablecaption5">
    <w:name w:val="Table caption (5)_"/>
    <w:link w:val="Tablecaption50"/>
    <w:rsid w:val="00E1737D"/>
    <w:rPr>
      <w:b/>
      <w:bCs/>
      <w:spacing w:val="-3"/>
      <w:sz w:val="17"/>
      <w:szCs w:val="17"/>
      <w:shd w:val="clear" w:color="auto" w:fill="FFFFFF"/>
      <w:lang w:bidi="ar-SA"/>
    </w:rPr>
  </w:style>
  <w:style w:type="character" w:customStyle="1" w:styleId="Tableofcontents">
    <w:name w:val="Table of contents"/>
    <w:basedOn w:val="TOC2Char"/>
    <w:rsid w:val="00E1737D"/>
    <w:rPr>
      <w:sz w:val="22"/>
      <w:szCs w:val="22"/>
      <w:shd w:val="clear" w:color="auto" w:fill="FFFFFF"/>
      <w:lang w:bidi="ar-SA"/>
    </w:rPr>
  </w:style>
  <w:style w:type="character" w:customStyle="1" w:styleId="BodytextBold2">
    <w:name w:val="Body text + Bold2"/>
    <w:rsid w:val="00E1737D"/>
    <w:rPr>
      <w:rFonts w:ascii="Times New Roman" w:hAnsi="Times New Roman" w:cs="Times New Roman"/>
      <w:b w:val="0"/>
      <w:bCs w:val="0"/>
      <w:spacing w:val="5"/>
      <w:sz w:val="22"/>
      <w:szCs w:val="22"/>
      <w:u w:val="single"/>
      <w:shd w:val="clear" w:color="auto" w:fill="FFFFFF"/>
      <w:lang w:bidi="ar-SA"/>
    </w:rPr>
  </w:style>
  <w:style w:type="character" w:customStyle="1" w:styleId="BodytextBold1">
    <w:name w:val="Body text + Bold1"/>
    <w:rsid w:val="00E1737D"/>
    <w:rPr>
      <w:rFonts w:ascii="Times New Roman" w:hAnsi="Times New Roman" w:cs="Times New Roman"/>
      <w:b w:val="0"/>
      <w:bCs w:val="0"/>
      <w:spacing w:val="5"/>
      <w:sz w:val="22"/>
      <w:szCs w:val="22"/>
      <w:shd w:val="clear" w:color="auto" w:fill="FFFFFF"/>
      <w:lang w:bidi="ar-SA"/>
    </w:rPr>
  </w:style>
  <w:style w:type="character" w:customStyle="1" w:styleId="Bodytext1911pt">
    <w:name w:val="Body text (19) + 11 pt"/>
    <w:aliases w:val="Bold6"/>
    <w:rsid w:val="00E1737D"/>
    <w:rPr>
      <w:rFonts w:ascii="Times New Roman" w:hAnsi="Times New Roman" w:cs="Times New Roman"/>
      <w:b/>
      <w:bCs/>
      <w:sz w:val="22"/>
      <w:szCs w:val="22"/>
      <w:shd w:val="clear" w:color="auto" w:fill="FFFFFF"/>
      <w:lang w:bidi="ar-SA"/>
    </w:rPr>
  </w:style>
  <w:style w:type="character" w:customStyle="1" w:styleId="Tableofcontents105pt">
    <w:name w:val="Table of contents + 10.5 pt"/>
    <w:rsid w:val="00E1737D"/>
    <w:rPr>
      <w:sz w:val="21"/>
      <w:szCs w:val="21"/>
      <w:shd w:val="clear" w:color="auto" w:fill="FFFFFF"/>
      <w:lang w:bidi="ar-SA"/>
    </w:rPr>
  </w:style>
  <w:style w:type="character" w:customStyle="1" w:styleId="Footnote">
    <w:name w:val="Footnote_"/>
    <w:link w:val="Footnote0"/>
    <w:rsid w:val="00E1737D"/>
    <w:rPr>
      <w:b/>
      <w:bCs/>
      <w:sz w:val="22"/>
      <w:szCs w:val="22"/>
      <w:shd w:val="clear" w:color="auto" w:fill="FFFFFF"/>
      <w:lang w:bidi="ar-SA"/>
    </w:rPr>
  </w:style>
  <w:style w:type="character" w:customStyle="1" w:styleId="Heading32">
    <w:name w:val="Heading #3 (2)_"/>
    <w:link w:val="Heading320"/>
    <w:rsid w:val="00E1737D"/>
    <w:rPr>
      <w:b/>
      <w:bCs/>
      <w:spacing w:val="-3"/>
      <w:sz w:val="22"/>
      <w:szCs w:val="22"/>
      <w:shd w:val="clear" w:color="auto" w:fill="FFFFFF"/>
      <w:lang w:bidi="ar-SA"/>
    </w:rPr>
  </w:style>
  <w:style w:type="character" w:customStyle="1" w:styleId="Heading211pt">
    <w:name w:val="Heading #2 + 11 pt"/>
    <w:rsid w:val="00E1737D"/>
    <w:rPr>
      <w:rFonts w:ascii="Times New Roman" w:hAnsi="Times New Roman" w:cs="Times New Roman"/>
      <w:b/>
      <w:bCs/>
      <w:spacing w:val="-5"/>
      <w:sz w:val="22"/>
      <w:szCs w:val="22"/>
      <w:shd w:val="clear" w:color="auto" w:fill="FFFFFF"/>
      <w:lang w:bidi="ar-SA"/>
    </w:rPr>
  </w:style>
  <w:style w:type="character" w:customStyle="1" w:styleId="Footnote3">
    <w:name w:val="Footnote (3)_"/>
    <w:link w:val="Footnote31"/>
    <w:rsid w:val="00E1737D"/>
    <w:rPr>
      <w:sz w:val="15"/>
      <w:szCs w:val="15"/>
      <w:shd w:val="clear" w:color="auto" w:fill="FFFFFF"/>
      <w:lang w:bidi="ar-SA"/>
    </w:rPr>
  </w:style>
  <w:style w:type="character" w:customStyle="1" w:styleId="Footnote30">
    <w:name w:val="Footnote (3)"/>
    <w:rsid w:val="00E1737D"/>
    <w:rPr>
      <w:noProof/>
      <w:sz w:val="15"/>
      <w:szCs w:val="15"/>
      <w:shd w:val="clear" w:color="auto" w:fill="FFFFFF"/>
      <w:lang w:bidi="ar-SA"/>
    </w:rPr>
  </w:style>
  <w:style w:type="character" w:customStyle="1" w:styleId="Heading22">
    <w:name w:val="Heading #2 (2)_"/>
    <w:link w:val="Heading220"/>
    <w:rsid w:val="00E1737D"/>
    <w:rPr>
      <w:shd w:val="clear" w:color="auto" w:fill="FFFFFF"/>
      <w:lang w:bidi="ar-SA"/>
    </w:rPr>
  </w:style>
  <w:style w:type="character" w:customStyle="1" w:styleId="Heading42">
    <w:name w:val="Heading #4 (2)_"/>
    <w:link w:val="Heading420"/>
    <w:rsid w:val="00E1737D"/>
    <w:rPr>
      <w:sz w:val="22"/>
      <w:szCs w:val="22"/>
      <w:shd w:val="clear" w:color="auto" w:fill="FFFFFF"/>
      <w:lang w:bidi="ar-SA"/>
    </w:rPr>
  </w:style>
  <w:style w:type="character" w:customStyle="1" w:styleId="Tablecaption2NotBold">
    <w:name w:val="Table caption (2) + Not Bold"/>
    <w:rsid w:val="00E1737D"/>
    <w:rPr>
      <w:rFonts w:ascii="Times New Roman" w:hAnsi="Times New Roman" w:cs="Times New Roman"/>
      <w:b/>
      <w:bCs/>
      <w:spacing w:val="2"/>
      <w:sz w:val="22"/>
      <w:szCs w:val="22"/>
      <w:shd w:val="clear" w:color="auto" w:fill="FFFFFF"/>
      <w:lang w:bidi="ar-SA"/>
    </w:rPr>
  </w:style>
  <w:style w:type="character" w:customStyle="1" w:styleId="BodytextImpact1">
    <w:name w:val="Body text + Impact1"/>
    <w:aliases w:val="8.5 pt1,Spacing 1 pt2"/>
    <w:rsid w:val="00E1737D"/>
    <w:rPr>
      <w:rFonts w:ascii="Impact" w:hAnsi="Impact" w:cs="Impact"/>
      <w:b/>
      <w:bCs/>
      <w:spacing w:val="22"/>
      <w:sz w:val="17"/>
      <w:szCs w:val="17"/>
      <w:shd w:val="clear" w:color="auto" w:fill="FFFFFF"/>
      <w:lang w:bidi="ar-SA"/>
    </w:rPr>
  </w:style>
  <w:style w:type="paragraph" w:customStyle="1" w:styleId="Bodytext1a">
    <w:name w:val="Body text1"/>
    <w:basedOn w:val="Normal"/>
    <w:rsid w:val="00E1737D"/>
    <w:pPr>
      <w:widowControl w:val="0"/>
      <w:shd w:val="clear" w:color="auto" w:fill="FFFFFF"/>
      <w:spacing w:after="60" w:line="250" w:lineRule="exact"/>
      <w:ind w:hanging="820"/>
    </w:pPr>
    <w:rPr>
      <w:rFonts w:eastAsia="Courier New"/>
      <w:sz w:val="22"/>
      <w:szCs w:val="22"/>
    </w:rPr>
  </w:style>
  <w:style w:type="paragraph" w:customStyle="1" w:styleId="Bodytext212">
    <w:name w:val="Body text (2)1"/>
    <w:basedOn w:val="Normal"/>
    <w:rsid w:val="00E1737D"/>
    <w:pPr>
      <w:widowControl w:val="0"/>
      <w:shd w:val="clear" w:color="auto" w:fill="FFFFFF"/>
      <w:spacing w:before="60" w:after="720" w:line="240" w:lineRule="atLeast"/>
      <w:jc w:val="both"/>
    </w:pPr>
    <w:rPr>
      <w:rFonts w:eastAsia="Courier New"/>
      <w:i/>
      <w:iCs/>
      <w:spacing w:val="-3"/>
      <w:sz w:val="22"/>
      <w:szCs w:val="22"/>
    </w:rPr>
  </w:style>
  <w:style w:type="paragraph" w:customStyle="1" w:styleId="Heading620">
    <w:name w:val="Heading #6 (2)"/>
    <w:basedOn w:val="Normal"/>
    <w:link w:val="Heading62"/>
    <w:rsid w:val="00E1737D"/>
    <w:pPr>
      <w:widowControl w:val="0"/>
      <w:shd w:val="clear" w:color="auto" w:fill="FFFFFF"/>
      <w:spacing w:before="720" w:line="264" w:lineRule="exact"/>
      <w:jc w:val="center"/>
      <w:outlineLvl w:val="5"/>
    </w:pPr>
    <w:rPr>
      <w:sz w:val="22"/>
      <w:szCs w:val="22"/>
      <w:shd w:val="clear" w:color="auto" w:fill="FFFFFF"/>
      <w:lang w:val="en-US" w:eastAsia="en-US"/>
    </w:rPr>
  </w:style>
  <w:style w:type="paragraph" w:customStyle="1" w:styleId="Bodytext310">
    <w:name w:val="Body text (3)1"/>
    <w:basedOn w:val="Normal"/>
    <w:rsid w:val="00E1737D"/>
    <w:pPr>
      <w:widowControl w:val="0"/>
      <w:shd w:val="clear" w:color="auto" w:fill="FFFFFF"/>
      <w:spacing w:before="180" w:after="180" w:line="240" w:lineRule="atLeast"/>
      <w:jc w:val="both"/>
    </w:pPr>
    <w:rPr>
      <w:rFonts w:eastAsia="Courier New"/>
      <w:b/>
      <w:bCs/>
      <w:sz w:val="22"/>
      <w:szCs w:val="22"/>
    </w:rPr>
  </w:style>
  <w:style w:type="paragraph" w:customStyle="1" w:styleId="Bodytext41">
    <w:name w:val="Body text (4)1"/>
    <w:basedOn w:val="Normal"/>
    <w:rsid w:val="00E1737D"/>
    <w:pPr>
      <w:widowControl w:val="0"/>
      <w:shd w:val="clear" w:color="auto" w:fill="FFFFFF"/>
      <w:spacing w:before="60" w:after="60" w:line="293" w:lineRule="exact"/>
      <w:jc w:val="both"/>
    </w:pPr>
    <w:rPr>
      <w:rFonts w:eastAsia="Courier New"/>
      <w:sz w:val="22"/>
      <w:szCs w:val="22"/>
    </w:rPr>
  </w:style>
  <w:style w:type="paragraph" w:styleId="TOC2">
    <w:name w:val="toc 2"/>
    <w:basedOn w:val="Normal"/>
    <w:next w:val="Normal"/>
    <w:link w:val="TOC2Char"/>
    <w:autoRedefine/>
    <w:rsid w:val="00E1737D"/>
    <w:pPr>
      <w:widowControl w:val="0"/>
      <w:shd w:val="clear" w:color="auto" w:fill="FFFFFF"/>
      <w:spacing w:before="240" w:line="422" w:lineRule="exact"/>
      <w:jc w:val="both"/>
    </w:pPr>
    <w:rPr>
      <w:sz w:val="22"/>
      <w:szCs w:val="22"/>
      <w:shd w:val="clear" w:color="auto" w:fill="FFFFFF"/>
      <w:lang w:val="en-US" w:eastAsia="en-US"/>
    </w:rPr>
  </w:style>
  <w:style w:type="paragraph" w:customStyle="1" w:styleId="Tableofcontents20">
    <w:name w:val="Table of contents (2)"/>
    <w:basedOn w:val="Normal"/>
    <w:link w:val="Tableofcontents2"/>
    <w:rsid w:val="00E1737D"/>
    <w:pPr>
      <w:widowControl w:val="0"/>
      <w:shd w:val="clear" w:color="auto" w:fill="FFFFFF"/>
      <w:spacing w:after="1260" w:line="422" w:lineRule="exact"/>
      <w:jc w:val="both"/>
    </w:pPr>
    <w:rPr>
      <w:b/>
      <w:bCs/>
      <w:sz w:val="22"/>
      <w:szCs w:val="22"/>
      <w:shd w:val="clear" w:color="auto" w:fill="FFFFFF"/>
      <w:lang w:val="en-US" w:eastAsia="en-US"/>
    </w:rPr>
  </w:style>
  <w:style w:type="paragraph" w:customStyle="1" w:styleId="Tableofcontents30">
    <w:name w:val="Table of contents (3)"/>
    <w:basedOn w:val="Normal"/>
    <w:link w:val="Tableofcontents3"/>
    <w:rsid w:val="00E1737D"/>
    <w:pPr>
      <w:widowControl w:val="0"/>
      <w:shd w:val="clear" w:color="auto" w:fill="FFFFFF"/>
      <w:spacing w:line="330" w:lineRule="exact"/>
      <w:jc w:val="both"/>
    </w:pPr>
    <w:rPr>
      <w:sz w:val="22"/>
      <w:szCs w:val="22"/>
      <w:shd w:val="clear" w:color="auto" w:fill="FFFFFF"/>
      <w:lang w:val="en-US" w:eastAsia="en-US"/>
    </w:rPr>
  </w:style>
  <w:style w:type="paragraph" w:customStyle="1" w:styleId="Heading60">
    <w:name w:val="Heading #6"/>
    <w:basedOn w:val="Normal"/>
    <w:link w:val="Heading6"/>
    <w:rsid w:val="00E1737D"/>
    <w:pPr>
      <w:widowControl w:val="0"/>
      <w:shd w:val="clear" w:color="auto" w:fill="FFFFFF"/>
      <w:spacing w:before="360" w:after="180" w:line="240" w:lineRule="atLeast"/>
      <w:jc w:val="both"/>
      <w:outlineLvl w:val="5"/>
    </w:pPr>
    <w:rPr>
      <w:b/>
      <w:bCs/>
      <w:sz w:val="22"/>
      <w:szCs w:val="22"/>
      <w:shd w:val="clear" w:color="auto" w:fill="FFFFFF"/>
      <w:lang w:val="en-US" w:eastAsia="en-US"/>
    </w:rPr>
  </w:style>
  <w:style w:type="paragraph" w:customStyle="1" w:styleId="Footnote20">
    <w:name w:val="Footnote (2)"/>
    <w:basedOn w:val="Normal"/>
    <w:link w:val="Footnote2"/>
    <w:rsid w:val="00E1737D"/>
    <w:pPr>
      <w:widowControl w:val="0"/>
      <w:shd w:val="clear" w:color="auto" w:fill="FFFFFF"/>
      <w:spacing w:line="240" w:lineRule="atLeast"/>
    </w:pPr>
    <w:rPr>
      <w:sz w:val="17"/>
      <w:szCs w:val="17"/>
      <w:shd w:val="clear" w:color="auto" w:fill="FFFFFF"/>
      <w:lang w:val="en-US" w:eastAsia="en-US"/>
    </w:rPr>
  </w:style>
  <w:style w:type="paragraph" w:customStyle="1" w:styleId="Tablecaption40">
    <w:name w:val="Table caption (4)"/>
    <w:basedOn w:val="Normal"/>
    <w:link w:val="Tablecaption4"/>
    <w:rsid w:val="00E1737D"/>
    <w:pPr>
      <w:widowControl w:val="0"/>
      <w:shd w:val="clear" w:color="auto" w:fill="FFFFFF"/>
      <w:spacing w:line="240" w:lineRule="atLeast"/>
      <w:jc w:val="center"/>
    </w:pPr>
    <w:rPr>
      <w:i/>
      <w:iCs/>
      <w:spacing w:val="-3"/>
      <w:sz w:val="18"/>
      <w:szCs w:val="18"/>
      <w:shd w:val="clear" w:color="auto" w:fill="FFFFFF"/>
      <w:lang w:val="en-US" w:eastAsia="en-US"/>
    </w:rPr>
  </w:style>
  <w:style w:type="paragraph" w:customStyle="1" w:styleId="Tablecaption50">
    <w:name w:val="Table caption (5)"/>
    <w:basedOn w:val="Normal"/>
    <w:link w:val="Tablecaption5"/>
    <w:rsid w:val="00E1737D"/>
    <w:pPr>
      <w:widowControl w:val="0"/>
      <w:shd w:val="clear" w:color="auto" w:fill="FFFFFF"/>
      <w:spacing w:line="240" w:lineRule="atLeast"/>
    </w:pPr>
    <w:rPr>
      <w:b/>
      <w:bCs/>
      <w:spacing w:val="-3"/>
      <w:sz w:val="17"/>
      <w:szCs w:val="17"/>
      <w:shd w:val="clear" w:color="auto" w:fill="FFFFFF"/>
      <w:lang w:val="en-US" w:eastAsia="en-US"/>
    </w:rPr>
  </w:style>
  <w:style w:type="paragraph" w:customStyle="1" w:styleId="Bodytext181">
    <w:name w:val="Body text (18)1"/>
    <w:basedOn w:val="Normal"/>
    <w:rsid w:val="00E1737D"/>
    <w:pPr>
      <w:widowControl w:val="0"/>
      <w:shd w:val="clear" w:color="auto" w:fill="FFFFFF"/>
      <w:spacing w:before="60" w:line="238" w:lineRule="exact"/>
      <w:jc w:val="both"/>
    </w:pPr>
    <w:rPr>
      <w:rFonts w:eastAsia="Courier New"/>
      <w:b/>
      <w:bCs/>
      <w:spacing w:val="-3"/>
      <w:sz w:val="19"/>
      <w:szCs w:val="19"/>
    </w:rPr>
  </w:style>
  <w:style w:type="paragraph" w:customStyle="1" w:styleId="Footnote0">
    <w:name w:val="Footnote"/>
    <w:basedOn w:val="Normal"/>
    <w:link w:val="Footnote"/>
    <w:rsid w:val="00E1737D"/>
    <w:pPr>
      <w:widowControl w:val="0"/>
      <w:shd w:val="clear" w:color="auto" w:fill="FFFFFF"/>
      <w:spacing w:line="400" w:lineRule="exact"/>
      <w:jc w:val="both"/>
    </w:pPr>
    <w:rPr>
      <w:b/>
      <w:bCs/>
      <w:sz w:val="22"/>
      <w:szCs w:val="22"/>
      <w:shd w:val="clear" w:color="auto" w:fill="FFFFFF"/>
      <w:lang w:val="en-US" w:eastAsia="en-US"/>
    </w:rPr>
  </w:style>
  <w:style w:type="paragraph" w:customStyle="1" w:styleId="Heading320">
    <w:name w:val="Heading #3 (2)"/>
    <w:basedOn w:val="Normal"/>
    <w:link w:val="Heading32"/>
    <w:rsid w:val="00E1737D"/>
    <w:pPr>
      <w:widowControl w:val="0"/>
      <w:shd w:val="clear" w:color="auto" w:fill="FFFFFF"/>
      <w:spacing w:after="60" w:line="240" w:lineRule="atLeast"/>
      <w:jc w:val="right"/>
      <w:outlineLvl w:val="2"/>
    </w:pPr>
    <w:rPr>
      <w:b/>
      <w:bCs/>
      <w:spacing w:val="-3"/>
      <w:sz w:val="22"/>
      <w:szCs w:val="22"/>
      <w:shd w:val="clear" w:color="auto" w:fill="FFFFFF"/>
      <w:lang w:val="en-US" w:eastAsia="en-US"/>
    </w:rPr>
  </w:style>
  <w:style w:type="paragraph" w:customStyle="1" w:styleId="Footnote31">
    <w:name w:val="Footnote (3)1"/>
    <w:basedOn w:val="Normal"/>
    <w:link w:val="Footnote3"/>
    <w:rsid w:val="00E1737D"/>
    <w:pPr>
      <w:widowControl w:val="0"/>
      <w:shd w:val="clear" w:color="auto" w:fill="FFFFFF"/>
      <w:spacing w:line="240" w:lineRule="atLeast"/>
    </w:pPr>
    <w:rPr>
      <w:sz w:val="15"/>
      <w:szCs w:val="15"/>
      <w:shd w:val="clear" w:color="auto" w:fill="FFFFFF"/>
      <w:lang w:val="en-US" w:eastAsia="en-US"/>
    </w:rPr>
  </w:style>
  <w:style w:type="paragraph" w:customStyle="1" w:styleId="Heading220">
    <w:name w:val="Heading #2 (2)"/>
    <w:basedOn w:val="Normal"/>
    <w:link w:val="Heading22"/>
    <w:rsid w:val="00E1737D"/>
    <w:pPr>
      <w:widowControl w:val="0"/>
      <w:shd w:val="clear" w:color="auto" w:fill="FFFFFF"/>
      <w:spacing w:before="420" w:line="240" w:lineRule="atLeast"/>
      <w:jc w:val="both"/>
      <w:outlineLvl w:val="1"/>
    </w:pPr>
    <w:rPr>
      <w:sz w:val="20"/>
      <w:szCs w:val="20"/>
      <w:shd w:val="clear" w:color="auto" w:fill="FFFFFF"/>
      <w:lang w:val="en-US" w:eastAsia="en-US"/>
    </w:rPr>
  </w:style>
  <w:style w:type="paragraph" w:customStyle="1" w:styleId="Heading420">
    <w:name w:val="Heading #4 (2)"/>
    <w:basedOn w:val="Normal"/>
    <w:link w:val="Heading42"/>
    <w:rsid w:val="00E1737D"/>
    <w:pPr>
      <w:widowControl w:val="0"/>
      <w:shd w:val="clear" w:color="auto" w:fill="FFFFFF"/>
      <w:spacing w:line="301" w:lineRule="exact"/>
      <w:jc w:val="both"/>
      <w:outlineLvl w:val="3"/>
    </w:pPr>
    <w:rPr>
      <w:sz w:val="22"/>
      <w:szCs w:val="22"/>
      <w:shd w:val="clear" w:color="auto" w:fill="FFFFFF"/>
      <w:lang w:val="en-US" w:eastAsia="en-US"/>
    </w:rPr>
  </w:style>
  <w:style w:type="paragraph" w:styleId="FootnoteText">
    <w:name w:val="footnote text"/>
    <w:basedOn w:val="Normal"/>
    <w:link w:val="FootnoteTextChar"/>
    <w:rsid w:val="00E1737D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rsid w:val="00E1737D"/>
    <w:rPr>
      <w:rFonts w:ascii="Courier New" w:eastAsia="Courier New" w:hAnsi="Courier New" w:cs="Courier New"/>
      <w:color w:val="000000"/>
      <w:lang w:val="vi-VN" w:eastAsia="vi-VN" w:bidi="ar-SA"/>
    </w:rPr>
  </w:style>
  <w:style w:type="character" w:styleId="FootnoteReference">
    <w:name w:val="footnote reference"/>
    <w:rsid w:val="00E1737D"/>
    <w:rPr>
      <w:vertAlign w:val="superscript"/>
    </w:rPr>
  </w:style>
  <w:style w:type="character" w:styleId="PageNumber">
    <w:name w:val="page number"/>
    <w:basedOn w:val="DefaultParagraphFont"/>
    <w:rsid w:val="0087513A"/>
  </w:style>
  <w:style w:type="character" w:customStyle="1" w:styleId="Heading4Char">
    <w:name w:val="Heading 4 Char"/>
    <w:link w:val="Heading4"/>
    <w:semiHidden/>
    <w:rsid w:val="006E5C95"/>
    <w:rPr>
      <w:rFonts w:ascii="Calibri" w:eastAsia="Times New Roman" w:hAnsi="Calibri" w:cs="Times New Roman"/>
      <w:b/>
      <w:bCs/>
      <w:sz w:val="28"/>
      <w:szCs w:val="28"/>
    </w:rPr>
  </w:style>
  <w:style w:type="paragraph" w:styleId="BodyText32">
    <w:name w:val="Body Text 3"/>
    <w:basedOn w:val="Normal"/>
    <w:link w:val="BodyText3Char"/>
    <w:rsid w:val="006E5C9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2"/>
    <w:rsid w:val="006E5C95"/>
    <w:rPr>
      <w:sz w:val="16"/>
      <w:szCs w:val="16"/>
    </w:rPr>
  </w:style>
  <w:style w:type="paragraph" w:styleId="Title">
    <w:name w:val="Title"/>
    <w:basedOn w:val="Normal"/>
    <w:link w:val="TitleChar"/>
    <w:qFormat/>
    <w:rsid w:val="006E5C95"/>
    <w:pPr>
      <w:ind w:left="5040" w:firstLine="720"/>
      <w:jc w:val="center"/>
    </w:pPr>
    <w:rPr>
      <w:rFonts w:ascii=".VnTime" w:hAnsi=".VnTime"/>
      <w:b/>
      <w:sz w:val="28"/>
      <w:szCs w:val="20"/>
    </w:rPr>
  </w:style>
  <w:style w:type="character" w:customStyle="1" w:styleId="TitleChar">
    <w:name w:val="Title Char"/>
    <w:link w:val="Title"/>
    <w:rsid w:val="006E5C95"/>
    <w:rPr>
      <w:rFonts w:ascii=".VnTime" w:hAnsi=".VnTime"/>
      <w:b/>
      <w:sz w:val="28"/>
    </w:rPr>
  </w:style>
  <w:style w:type="character" w:customStyle="1" w:styleId="FooterChar">
    <w:name w:val="Footer Char"/>
    <w:link w:val="Footer"/>
    <w:uiPriority w:val="99"/>
    <w:rsid w:val="00D41E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ình ảnh" ma:contentTypeID="0x010102002ACB3445B2C9A4488ACD2024C2F7B765" ma:contentTypeVersion="1" ma:contentTypeDescription="Tải lên hình ảnh hoặc ảnh chụp." ma:contentTypeScope="" ma:versionID="88d56c927bcf087d267c1c0b9da04465">
  <xsd:schema xmlns:xsd="http://www.w3.org/2001/XMLSchema" xmlns:p="http://schemas.microsoft.com/office/2006/metadata/properties" xmlns:ns1="http://schemas.microsoft.com/sharepoint/v3" xmlns:ns2="d2dee819-60d2-4f27-8f02-677857429fd9" targetNamespace="http://schemas.microsoft.com/office/2006/metadata/properties" ma:root="true" ma:fieldsID="24adc976e2edbe442f2e9377c2416cec" ns1:_="" ns2:_="">
    <xsd:import namespace="http://schemas.microsoft.com/sharepoint/v3"/>
    <xsd:import namespace="d2dee819-60d2-4f27-8f02-677857429fd9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2:Ch_x1ecd_n_x0020_h_x00ec_nh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Mô tả" ma:description="Used as alternative text for the picture." ma:hidden="true" ma:internalName="Description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2dee819-60d2-4f27-8f02-677857429fd9" elementFormDefault="qualified">
    <xsd:import namespace="http://schemas.microsoft.com/office/2006/documentManagement/types"/>
    <xsd:element name="Ch_x1ecd_n_x0020_h_x00ec_nh" ma:index="23" nillable="true" ma:displayName="Chọn hình" ma:internalName="Ch_x1ecd_n_x0020_h_x00ec_nh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_x1ecd_n_x0020_h_x00ec_nh xmlns="d2dee819-60d2-4f27-8f02-677857429fd9" xsi:nil="true"/>
    <ImageCreateDate xmlns="http://schemas.microsoft.com/sharepoint/v3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478C70E-B89E-4B21-A985-E68906B5D0E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E316B1F-CD3D-48E2-82AF-4390B9C83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dee819-60d2-4f27-8f02-677857429fd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04B565-FE6C-42DE-B610-B28639D7A8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0F064E-77DE-49C8-8C35-27B97B0777C0}">
  <ds:schemaRefs>
    <ds:schemaRef ds:uri="http://schemas.microsoft.com/office/2006/metadata/properties"/>
    <ds:schemaRef ds:uri="http://schemas.microsoft.com/office/infopath/2007/PartnerControls"/>
    <ds:schemaRef ds:uri="d2dee819-60d2-4f27-8f02-677857429fd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biểu A-ĐK1</vt:lpstr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biểu A-ĐK1</dc:title>
  <dc:subject/>
  <dc:creator>ThuyTT</dc:creator>
  <cp:keywords/>
  <dc:description/>
  <cp:lastModifiedBy>tmdt</cp:lastModifiedBy>
  <cp:revision>2</cp:revision>
  <dcterms:created xsi:type="dcterms:W3CDTF">2016-06-27T02:09:00Z</dcterms:created>
  <dcterms:modified xsi:type="dcterms:W3CDTF">2016-06-27T02:09:00Z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Hình ảnh</vt:lpwstr>
  </property>
</Properties>
</file>